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449" w:rsidRDefault="00703449" w:rsidP="00540EDC">
      <w:pPr>
        <w:pStyle w:val="Heading1"/>
      </w:pPr>
      <w:bookmarkStart w:id="0" w:name="_Toc3048801"/>
      <w:bookmarkStart w:id="1" w:name="_Toc67420532"/>
    </w:p>
    <w:p w:rsidR="00703449" w:rsidRDefault="00703449" w:rsidP="00540EDC">
      <w:pPr>
        <w:pStyle w:val="Heading1"/>
      </w:pPr>
      <w:bookmarkStart w:id="2" w:name="_Toc8868"/>
      <w:r>
        <w:rPr>
          <w:rFonts w:hint="eastAsia"/>
        </w:rPr>
        <w:t>《编译原理》实验报告</w:t>
      </w:r>
      <w:bookmarkEnd w:id="0"/>
      <w:bookmarkEnd w:id="1"/>
      <w:bookmarkEnd w:id="2"/>
    </w:p>
    <w:p w:rsidR="00703449" w:rsidRDefault="00703449" w:rsidP="00540EDC">
      <w:pPr>
        <w:spacing w:line="360" w:lineRule="auto"/>
        <w:rPr>
          <w:sz w:val="24"/>
        </w:rPr>
      </w:pPr>
    </w:p>
    <w:p w:rsidR="00703449" w:rsidRPr="00152A70" w:rsidRDefault="00703449" w:rsidP="00540EDC">
      <w:pPr>
        <w:spacing w:line="360" w:lineRule="auto"/>
        <w:rPr>
          <w:b/>
          <w:color w:val="FF0000"/>
          <w:sz w:val="24"/>
        </w:rPr>
      </w:pPr>
      <w:r w:rsidRPr="00152A70">
        <w:rPr>
          <w:rFonts w:hint="eastAsia"/>
          <w:b/>
          <w:color w:val="FF0000"/>
          <w:sz w:val="24"/>
        </w:rPr>
        <w:t>本文档集合了编译原理大作业的实验报告加代码</w:t>
      </w:r>
    </w:p>
    <w:p w:rsidR="00703449" w:rsidRPr="00152A70" w:rsidRDefault="00703449" w:rsidP="00540EDC">
      <w:pPr>
        <w:spacing w:line="360" w:lineRule="auto"/>
        <w:rPr>
          <w:b/>
          <w:color w:val="FF0000"/>
          <w:sz w:val="24"/>
        </w:rPr>
      </w:pPr>
      <w:r w:rsidRPr="00152A70">
        <w:rPr>
          <w:rFonts w:hint="eastAsia"/>
          <w:b/>
          <w:color w:val="FF0000"/>
          <w:sz w:val="24"/>
        </w:rPr>
        <w:t>实验主要内容为用</w:t>
      </w:r>
      <w:r w:rsidRPr="00152A70">
        <w:rPr>
          <w:b/>
          <w:color w:val="FF0000"/>
          <w:sz w:val="24"/>
        </w:rPr>
        <w:t>C++</w:t>
      </w:r>
      <w:r w:rsidRPr="00152A70">
        <w:rPr>
          <w:rFonts w:hint="eastAsia"/>
          <w:b/>
          <w:color w:val="FF0000"/>
          <w:sz w:val="24"/>
        </w:rPr>
        <w:t>实现了词法分析程序；语法语义以及四元式生成程序</w:t>
      </w:r>
    </w:p>
    <w:p w:rsidR="00703449" w:rsidRPr="00152A70" w:rsidRDefault="00703449" w:rsidP="00540EDC">
      <w:pPr>
        <w:spacing w:line="360" w:lineRule="auto"/>
        <w:rPr>
          <w:b/>
          <w:color w:val="FF0000"/>
          <w:sz w:val="24"/>
        </w:rPr>
      </w:pPr>
      <w:r w:rsidRPr="00152A70">
        <w:rPr>
          <w:rFonts w:hint="eastAsia"/>
          <w:b/>
          <w:color w:val="FF0000"/>
          <w:sz w:val="24"/>
        </w:rPr>
        <w:t>代码见附录，复制进</w:t>
      </w:r>
      <w:r w:rsidRPr="00152A70">
        <w:rPr>
          <w:b/>
          <w:color w:val="FF0000"/>
          <w:sz w:val="24"/>
        </w:rPr>
        <w:t>VS</w:t>
      </w:r>
      <w:r w:rsidRPr="00152A70">
        <w:rPr>
          <w:rFonts w:hint="eastAsia"/>
          <w:b/>
          <w:color w:val="FF0000"/>
          <w:sz w:val="24"/>
        </w:rPr>
        <w:t>后程序绝对可</w:t>
      </w:r>
      <w:r>
        <w:rPr>
          <w:rFonts w:hint="eastAsia"/>
          <w:b/>
          <w:color w:val="FF0000"/>
          <w:sz w:val="24"/>
        </w:rPr>
        <w:t>编译</w:t>
      </w:r>
      <w:r w:rsidRPr="00152A70">
        <w:rPr>
          <w:rFonts w:hint="eastAsia"/>
          <w:b/>
          <w:color w:val="FF0000"/>
          <w:sz w:val="24"/>
        </w:rPr>
        <w:t>执行。</w:t>
      </w:r>
    </w:p>
    <w:p w:rsidR="00703449" w:rsidRDefault="00703449" w:rsidP="00152A70">
      <w:pPr>
        <w:spacing w:line="360" w:lineRule="auto"/>
        <w:rPr>
          <w:sz w:val="24"/>
        </w:rPr>
      </w:pPr>
      <w:r>
        <w:rPr>
          <w:rFonts w:hint="eastAsia"/>
          <w:sz w:val="24"/>
        </w:rPr>
        <w:t>文档代码为原创，谨慎使用（姚砺的大作业）</w:t>
      </w:r>
    </w:p>
    <w:p w:rsidR="00703449" w:rsidRPr="00152A70" w:rsidRDefault="00703449" w:rsidP="00540EDC">
      <w:pPr>
        <w:spacing w:line="360" w:lineRule="auto"/>
        <w:rPr>
          <w:sz w:val="24"/>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rFonts w:ascii="黑体" w:eastAsia="黑体"/>
          <w:sz w:val="28"/>
          <w:szCs w:val="28"/>
        </w:rPr>
      </w:pPr>
    </w:p>
    <w:p w:rsidR="00703449" w:rsidRDefault="00703449" w:rsidP="00540EDC">
      <w:pPr>
        <w:spacing w:line="360" w:lineRule="auto"/>
        <w:rPr>
          <w:sz w:val="24"/>
        </w:rPr>
      </w:pPr>
    </w:p>
    <w:p w:rsidR="00703449" w:rsidRDefault="00703449" w:rsidP="00540EDC">
      <w:pPr>
        <w:pStyle w:val="Heading1"/>
      </w:pPr>
    </w:p>
    <w:p w:rsidR="00703449" w:rsidRDefault="00703449" w:rsidP="00540EDC"/>
    <w:p w:rsidR="00703449" w:rsidRDefault="00703449" w:rsidP="00540EDC"/>
    <w:p w:rsidR="00703449" w:rsidRDefault="00703449" w:rsidP="00540EDC"/>
    <w:p w:rsidR="00703449" w:rsidRDefault="00703449" w:rsidP="00540EDC"/>
    <w:p w:rsidR="00703449" w:rsidRDefault="00703449" w:rsidP="00540EDC"/>
    <w:p w:rsidR="00703449" w:rsidRDefault="00703449" w:rsidP="00540EDC"/>
    <w:p w:rsidR="00703449" w:rsidRDefault="00703449"/>
    <w:p w:rsidR="00703449" w:rsidRDefault="00703449"/>
    <w:p w:rsidR="00703449" w:rsidRDefault="00703449"/>
    <w:p w:rsidR="00703449" w:rsidRDefault="00703449" w:rsidP="00540EDC">
      <w:pPr>
        <w:pStyle w:val="Heading1"/>
      </w:pPr>
      <w:bookmarkStart w:id="3" w:name="_Toc672"/>
      <w:r>
        <w:rPr>
          <w:rFonts w:hint="eastAsia"/>
        </w:rPr>
        <w:t>实</w:t>
      </w:r>
      <w:r>
        <w:t xml:space="preserve"> </w:t>
      </w:r>
      <w:r>
        <w:rPr>
          <w:rFonts w:hint="eastAsia"/>
        </w:rPr>
        <w:t>验</w:t>
      </w:r>
      <w:r>
        <w:t xml:space="preserve"> </w:t>
      </w:r>
      <w:r>
        <w:rPr>
          <w:rFonts w:hint="eastAsia"/>
        </w:rPr>
        <w:t>设</w:t>
      </w:r>
      <w:r>
        <w:t xml:space="preserve"> </w:t>
      </w:r>
      <w:r>
        <w:rPr>
          <w:rFonts w:hint="eastAsia"/>
        </w:rPr>
        <w:t>计</w:t>
      </w:r>
      <w:r>
        <w:t xml:space="preserve"> </w:t>
      </w:r>
      <w:r>
        <w:rPr>
          <w:rFonts w:hint="eastAsia"/>
        </w:rPr>
        <w:t>一</w:t>
      </w:r>
      <w:bookmarkEnd w:id="3"/>
    </w:p>
    <w:p w:rsidR="00703449" w:rsidRDefault="00703449" w:rsidP="00540EDC">
      <w:pPr>
        <w:rPr>
          <w:lang w:val="zh-CN"/>
        </w:rPr>
      </w:pPr>
    </w:p>
    <w:p w:rsidR="00703449" w:rsidRDefault="00703449" w:rsidP="00540EDC">
      <w:pPr>
        <w:pStyle w:val="Heading2"/>
      </w:pPr>
      <w:bookmarkStart w:id="4" w:name="_Toc3842"/>
      <w:r>
        <w:t>[</w:t>
      </w:r>
      <w:r>
        <w:rPr>
          <w:rFonts w:hint="eastAsia"/>
        </w:rPr>
        <w:t>一、实验名称</w:t>
      </w:r>
      <w:r>
        <w:t>]</w:t>
      </w:r>
      <w:bookmarkEnd w:id="4"/>
      <w:r>
        <w:t xml:space="preserve">    </w:t>
      </w:r>
    </w:p>
    <w:p w:rsidR="00703449" w:rsidRDefault="00703449" w:rsidP="00540EDC">
      <w:pPr>
        <w:spacing w:line="360" w:lineRule="auto"/>
        <w:ind w:firstLine="420"/>
        <w:rPr>
          <w:sz w:val="24"/>
        </w:rPr>
      </w:pPr>
      <w:r>
        <w:rPr>
          <w:rFonts w:hint="eastAsia"/>
          <w:sz w:val="24"/>
        </w:rPr>
        <w:t>词</w:t>
      </w:r>
      <w:r>
        <w:rPr>
          <w:sz w:val="24"/>
        </w:rPr>
        <w:t xml:space="preserve"> </w:t>
      </w:r>
      <w:r>
        <w:rPr>
          <w:rFonts w:hint="eastAsia"/>
          <w:sz w:val="24"/>
        </w:rPr>
        <w:t>法</w:t>
      </w:r>
      <w:r>
        <w:rPr>
          <w:sz w:val="24"/>
        </w:rPr>
        <w:t xml:space="preserve"> </w:t>
      </w:r>
      <w:r>
        <w:rPr>
          <w:rFonts w:hint="eastAsia"/>
          <w:sz w:val="24"/>
        </w:rPr>
        <w:t>分</w:t>
      </w:r>
      <w:r>
        <w:rPr>
          <w:sz w:val="24"/>
        </w:rPr>
        <w:t xml:space="preserve"> </w:t>
      </w:r>
      <w:r>
        <w:rPr>
          <w:rFonts w:hint="eastAsia"/>
          <w:sz w:val="24"/>
        </w:rPr>
        <w:t>析</w:t>
      </w:r>
      <w:r>
        <w:rPr>
          <w:sz w:val="24"/>
        </w:rPr>
        <w:t xml:space="preserve"> </w:t>
      </w:r>
      <w:r>
        <w:rPr>
          <w:rFonts w:hint="eastAsia"/>
          <w:sz w:val="24"/>
        </w:rPr>
        <w:t>程</w:t>
      </w:r>
      <w:r>
        <w:rPr>
          <w:sz w:val="24"/>
        </w:rPr>
        <w:t xml:space="preserve"> </w:t>
      </w:r>
      <w:r>
        <w:rPr>
          <w:rFonts w:hint="eastAsia"/>
          <w:sz w:val="24"/>
        </w:rPr>
        <w:t>序</w:t>
      </w:r>
    </w:p>
    <w:p w:rsidR="00703449" w:rsidRDefault="00703449" w:rsidP="00540EDC">
      <w:pPr>
        <w:pStyle w:val="Heading2"/>
      </w:pPr>
      <w:bookmarkStart w:id="5" w:name="_Toc28939"/>
      <w:r>
        <w:t>[</w:t>
      </w:r>
      <w:r>
        <w:rPr>
          <w:rFonts w:hint="eastAsia"/>
        </w:rPr>
        <w:t>二、实验目的</w:t>
      </w:r>
      <w:r>
        <w:t>]</w:t>
      </w:r>
      <w:bookmarkEnd w:id="5"/>
    </w:p>
    <w:p w:rsidR="00703449" w:rsidRDefault="00703449" w:rsidP="00DA47CD">
      <w:pPr>
        <w:snapToGrid w:val="0"/>
        <w:spacing w:line="380" w:lineRule="exact"/>
        <w:ind w:firstLineChars="200" w:firstLine="31680"/>
        <w:rPr>
          <w:sz w:val="24"/>
        </w:rPr>
      </w:pPr>
      <w:bookmarkStart w:id="6" w:name="_Toc20688"/>
      <w:r>
        <w:rPr>
          <w:rFonts w:hint="eastAsia"/>
          <w:sz w:val="24"/>
        </w:rPr>
        <w:t>（</w:t>
      </w:r>
      <w:r>
        <w:rPr>
          <w:sz w:val="24"/>
        </w:rPr>
        <w:t>1</w:t>
      </w:r>
      <w:r>
        <w:rPr>
          <w:rFonts w:hint="eastAsia"/>
          <w:sz w:val="24"/>
        </w:rPr>
        <w:t>）</w:t>
      </w:r>
      <w:r w:rsidRPr="009C00FC">
        <w:rPr>
          <w:rFonts w:hint="eastAsia"/>
          <w:sz w:val="24"/>
        </w:rPr>
        <w:t>设计一个词法分析程序，每调用一次就从源程序文件中顺序识别出一个单词符号，并返</w:t>
      </w:r>
      <w:r>
        <w:rPr>
          <w:rFonts w:hint="eastAsia"/>
          <w:sz w:val="24"/>
        </w:rPr>
        <w:t>回该单词符号的内部编码、单词符号自身、行列位置信息。</w:t>
      </w:r>
    </w:p>
    <w:p w:rsidR="00703449" w:rsidRDefault="00703449" w:rsidP="00152A70">
      <w:pPr>
        <w:snapToGrid w:val="0"/>
        <w:spacing w:line="380" w:lineRule="exact"/>
        <w:ind w:firstLineChars="200" w:firstLine="31680"/>
        <w:rPr>
          <w:sz w:val="24"/>
        </w:rPr>
      </w:pPr>
      <w:r>
        <w:rPr>
          <w:rFonts w:hint="eastAsia"/>
          <w:sz w:val="24"/>
        </w:rPr>
        <w:t>（</w:t>
      </w:r>
      <w:r>
        <w:rPr>
          <w:sz w:val="24"/>
        </w:rPr>
        <w:t>2</w:t>
      </w:r>
      <w:r>
        <w:rPr>
          <w:rFonts w:hint="eastAsia"/>
          <w:sz w:val="24"/>
        </w:rPr>
        <w:t>）要能处理单行注释。</w:t>
      </w:r>
    </w:p>
    <w:p w:rsidR="00703449" w:rsidRDefault="00703449" w:rsidP="00540EDC">
      <w:pPr>
        <w:pStyle w:val="Heading2"/>
      </w:pPr>
      <w:r>
        <w:t xml:space="preserve"> [</w:t>
      </w:r>
      <w:r>
        <w:rPr>
          <w:rFonts w:hint="eastAsia"/>
        </w:rPr>
        <w:t>三、实验内容及要求</w:t>
      </w:r>
      <w:r>
        <w:t>]</w:t>
      </w:r>
      <w:bookmarkEnd w:id="6"/>
    </w:p>
    <w:p w:rsidR="00703449" w:rsidRPr="00DC78E3" w:rsidRDefault="00703449" w:rsidP="00540EDC">
      <w:pPr>
        <w:widowControl/>
        <w:spacing w:before="120" w:after="120"/>
        <w:ind w:left="480"/>
        <w:jc w:val="left"/>
        <w:rPr>
          <w:rFonts w:eastAsia="黑体" w:hAnsi="宋体" w:cs="宋体"/>
          <w:bCs/>
          <w:kern w:val="0"/>
          <w:sz w:val="24"/>
        </w:rPr>
      </w:pPr>
      <w:r w:rsidRPr="00DC78E3">
        <w:rPr>
          <w:rFonts w:eastAsia="黑体" w:hAnsi="宋体" w:cs="宋体" w:hint="eastAsia"/>
          <w:bCs/>
          <w:kern w:val="0"/>
          <w:sz w:val="24"/>
        </w:rPr>
        <w:t>单词种类与识别规则</w:t>
      </w:r>
    </w:p>
    <w:p w:rsidR="00703449" w:rsidRDefault="00703449" w:rsidP="007A3E71">
      <w:pPr>
        <w:numPr>
          <w:ilvl w:val="0"/>
          <w:numId w:val="3"/>
        </w:numPr>
        <w:spacing w:beforeLines="30" w:line="320" w:lineRule="exact"/>
        <w:rPr>
          <w:rFonts w:ascii="宋体"/>
          <w:sz w:val="24"/>
        </w:rPr>
      </w:pPr>
      <w:r>
        <w:rPr>
          <w:rFonts w:ascii="宋体" w:hAnsi="宋体"/>
          <w:sz w:val="24"/>
        </w:rPr>
        <w:t xml:space="preserve"> </w:t>
      </w:r>
      <w:r w:rsidRPr="00B175CF">
        <w:rPr>
          <w:rFonts w:ascii="宋体" w:hAnsi="宋体" w:hint="eastAsia"/>
          <w:sz w:val="24"/>
        </w:rPr>
        <w:t>标识符</w:t>
      </w:r>
      <w:r>
        <w:rPr>
          <w:rFonts w:ascii="宋体" w:hAnsi="宋体" w:hint="eastAsia"/>
          <w:sz w:val="24"/>
        </w:rPr>
        <w:t>：</w:t>
      </w:r>
      <w:r w:rsidRPr="00B175CF">
        <w:rPr>
          <w:rFonts w:ascii="宋体" w:hAnsi="宋体" w:hint="eastAsia"/>
          <w:sz w:val="24"/>
        </w:rPr>
        <w:t>首字符为字母或</w:t>
      </w:r>
      <w:r>
        <w:rPr>
          <w:rFonts w:ascii="宋体" w:hAnsi="宋体" w:hint="eastAsia"/>
          <w:sz w:val="24"/>
        </w:rPr>
        <w:t>下划线</w:t>
      </w:r>
      <w:r w:rsidRPr="00B175CF">
        <w:rPr>
          <w:rFonts w:ascii="宋体" w:hAnsi="宋体" w:hint="eastAsia"/>
          <w:sz w:val="24"/>
        </w:rPr>
        <w:t>，其后由字母、数字或</w:t>
      </w:r>
      <w:r>
        <w:rPr>
          <w:rFonts w:ascii="宋体" w:hAnsi="宋体" w:hint="eastAsia"/>
          <w:sz w:val="24"/>
        </w:rPr>
        <w:t>下划线</w:t>
      </w:r>
      <w:r w:rsidRPr="00B175CF">
        <w:rPr>
          <w:rFonts w:ascii="宋体" w:hAnsi="宋体" w:hint="eastAsia"/>
          <w:sz w:val="24"/>
        </w:rPr>
        <w:t>组成、</w:t>
      </w:r>
    </w:p>
    <w:p w:rsidR="00703449" w:rsidRPr="00B175CF" w:rsidRDefault="00703449" w:rsidP="00152A70">
      <w:pPr>
        <w:spacing w:beforeLines="30" w:line="320" w:lineRule="exact"/>
        <w:ind w:leftChars="456" w:left="31680" w:firstLineChars="400" w:firstLine="31680"/>
        <w:rPr>
          <w:rFonts w:ascii="宋体"/>
          <w:sz w:val="24"/>
        </w:rPr>
      </w:pPr>
      <w:r w:rsidRPr="00B175CF">
        <w:rPr>
          <w:rFonts w:ascii="宋体" w:hAnsi="宋体" w:hint="eastAsia"/>
          <w:sz w:val="24"/>
        </w:rPr>
        <w:t>长度不超过</w:t>
      </w:r>
      <w:r w:rsidRPr="00B175CF">
        <w:rPr>
          <w:rFonts w:ascii="宋体" w:hAnsi="宋体"/>
          <w:sz w:val="24"/>
        </w:rPr>
        <w:t>255</w:t>
      </w:r>
      <w:r w:rsidRPr="00B175CF">
        <w:rPr>
          <w:rFonts w:ascii="宋体" w:hAnsi="宋体" w:hint="eastAsia"/>
          <w:sz w:val="24"/>
        </w:rPr>
        <w:t>个字符；</w:t>
      </w:r>
    </w:p>
    <w:p w:rsidR="00703449" w:rsidRPr="00B175CF" w:rsidRDefault="00703449" w:rsidP="007A3E71">
      <w:pPr>
        <w:numPr>
          <w:ilvl w:val="0"/>
          <w:numId w:val="3"/>
        </w:numPr>
        <w:spacing w:beforeLines="30" w:line="320" w:lineRule="exact"/>
        <w:ind w:left="833" w:hanging="357"/>
        <w:rPr>
          <w:rFonts w:ascii="宋体"/>
          <w:sz w:val="24"/>
        </w:rPr>
      </w:pPr>
      <w:r>
        <w:rPr>
          <w:rFonts w:ascii="宋体" w:hAnsi="宋体"/>
          <w:sz w:val="24"/>
        </w:rPr>
        <w:t xml:space="preserve"> </w:t>
      </w:r>
      <w:r w:rsidRPr="00B175CF">
        <w:rPr>
          <w:rFonts w:ascii="宋体" w:hAnsi="宋体" w:hint="eastAsia"/>
          <w:sz w:val="24"/>
        </w:rPr>
        <w:t>整数：由</w:t>
      </w:r>
      <w:r w:rsidRPr="00B175CF">
        <w:rPr>
          <w:rFonts w:ascii="宋体" w:hAnsi="宋体"/>
          <w:sz w:val="24"/>
        </w:rPr>
        <w:t>1</w:t>
      </w:r>
      <w:r w:rsidRPr="00B175CF">
        <w:rPr>
          <w:rFonts w:ascii="宋体" w:hAnsi="宋体" w:hint="eastAsia"/>
          <w:sz w:val="24"/>
        </w:rPr>
        <w:t>到</w:t>
      </w:r>
      <w:r>
        <w:rPr>
          <w:rFonts w:ascii="宋体" w:hAnsi="宋体"/>
          <w:sz w:val="24"/>
        </w:rPr>
        <w:t>8</w:t>
      </w:r>
      <w:r w:rsidRPr="00B175CF">
        <w:rPr>
          <w:rFonts w:ascii="宋体" w:hAnsi="宋体" w:hint="eastAsia"/>
          <w:sz w:val="24"/>
        </w:rPr>
        <w:t>个数字组成。</w:t>
      </w:r>
    </w:p>
    <w:p w:rsidR="00703449" w:rsidRPr="00D24080" w:rsidRDefault="00703449" w:rsidP="007A3E71">
      <w:pPr>
        <w:numPr>
          <w:ilvl w:val="0"/>
          <w:numId w:val="3"/>
        </w:numPr>
        <w:spacing w:beforeLines="30" w:line="320" w:lineRule="exact"/>
        <w:rPr>
          <w:rFonts w:ascii="宋体"/>
          <w:sz w:val="24"/>
        </w:rPr>
      </w:pPr>
      <w:r w:rsidRPr="00D24080">
        <w:rPr>
          <w:rFonts w:ascii="宋体" w:hAnsi="宋体"/>
          <w:sz w:val="24"/>
        </w:rPr>
        <w:t xml:space="preserve"> </w:t>
      </w:r>
      <w:r w:rsidRPr="00D24080">
        <w:rPr>
          <w:rFonts w:ascii="宋体" w:hAnsi="宋体" w:hint="eastAsia"/>
          <w:sz w:val="24"/>
        </w:rPr>
        <w:t>小数：数字串</w:t>
      </w:r>
      <w:r w:rsidRPr="00D24080">
        <w:rPr>
          <w:rFonts w:ascii="宋体" w:hAnsi="宋体"/>
          <w:sz w:val="24"/>
        </w:rPr>
        <w:t xml:space="preserve">1 </w:t>
      </w:r>
      <w:r w:rsidRPr="00D24080">
        <w:rPr>
          <w:rFonts w:ascii="宋体"/>
          <w:b/>
          <w:color w:val="FF0000"/>
          <w:sz w:val="24"/>
        </w:rPr>
        <w:t>.</w:t>
      </w:r>
      <w:r w:rsidRPr="00D24080">
        <w:rPr>
          <w:rFonts w:ascii="宋体" w:hAnsi="宋体"/>
          <w:sz w:val="24"/>
        </w:rPr>
        <w:t xml:space="preserve"> </w:t>
      </w:r>
      <w:r w:rsidRPr="00D24080">
        <w:rPr>
          <w:rFonts w:ascii="宋体" w:hAnsi="宋体" w:hint="eastAsia"/>
          <w:sz w:val="24"/>
        </w:rPr>
        <w:t>数字串</w:t>
      </w:r>
      <w:r w:rsidRPr="00D24080">
        <w:rPr>
          <w:rFonts w:ascii="宋体" w:hAnsi="宋体"/>
          <w:sz w:val="24"/>
        </w:rPr>
        <w:t>2</w:t>
      </w:r>
      <w:r w:rsidRPr="00D24080">
        <w:rPr>
          <w:rFonts w:ascii="宋体" w:hAnsi="宋体" w:hint="eastAsia"/>
          <w:sz w:val="24"/>
        </w:rPr>
        <w:t>，其中：数字串</w:t>
      </w:r>
      <w:r w:rsidRPr="00D24080">
        <w:rPr>
          <w:rFonts w:ascii="宋体" w:hAnsi="宋体"/>
          <w:sz w:val="24"/>
        </w:rPr>
        <w:t>1</w:t>
      </w:r>
      <w:r>
        <w:rPr>
          <w:rFonts w:ascii="宋体" w:hAnsi="宋体" w:hint="eastAsia"/>
          <w:sz w:val="24"/>
        </w:rPr>
        <w:t>由</w:t>
      </w:r>
      <w:r w:rsidRPr="00D24080">
        <w:rPr>
          <w:rFonts w:ascii="宋体" w:hAnsi="宋体"/>
          <w:sz w:val="24"/>
        </w:rPr>
        <w:t>1-</w:t>
      </w:r>
      <w:r>
        <w:rPr>
          <w:rFonts w:ascii="宋体" w:hAnsi="宋体"/>
          <w:sz w:val="24"/>
        </w:rPr>
        <w:t>8</w:t>
      </w:r>
      <w:r w:rsidRPr="00D24080">
        <w:rPr>
          <w:rFonts w:ascii="宋体" w:hAnsi="宋体" w:hint="eastAsia"/>
          <w:sz w:val="24"/>
        </w:rPr>
        <w:t>个数字</w:t>
      </w:r>
      <w:r>
        <w:rPr>
          <w:rFonts w:ascii="宋体" w:hAnsi="宋体" w:hint="eastAsia"/>
          <w:sz w:val="24"/>
        </w:rPr>
        <w:t>符组成</w:t>
      </w:r>
      <w:r w:rsidRPr="00D24080">
        <w:rPr>
          <w:rFonts w:ascii="宋体" w:hAnsi="宋体" w:hint="eastAsia"/>
          <w:sz w:val="24"/>
        </w:rPr>
        <w:t>；</w:t>
      </w:r>
    </w:p>
    <w:p w:rsidR="00703449" w:rsidRDefault="00703449" w:rsidP="007A3E71">
      <w:pPr>
        <w:spacing w:beforeLines="30" w:line="320" w:lineRule="exact"/>
        <w:ind w:left="839"/>
        <w:rPr>
          <w:rFonts w:ascii="宋体"/>
          <w:sz w:val="24"/>
        </w:rPr>
      </w:pPr>
      <w:r>
        <w:rPr>
          <w:rFonts w:ascii="宋体" w:hAnsi="宋体"/>
          <w:sz w:val="24"/>
        </w:rPr>
        <w:t xml:space="preserve">       </w:t>
      </w:r>
      <w:r w:rsidRPr="00B175CF">
        <w:rPr>
          <w:rFonts w:ascii="宋体" w:hAnsi="宋体" w:hint="eastAsia"/>
          <w:sz w:val="24"/>
        </w:rPr>
        <w:t>数字串</w:t>
      </w:r>
      <w:r>
        <w:rPr>
          <w:rFonts w:ascii="宋体" w:hAnsi="宋体"/>
          <w:sz w:val="24"/>
        </w:rPr>
        <w:t>2</w:t>
      </w:r>
      <w:r>
        <w:rPr>
          <w:rFonts w:ascii="宋体" w:hAnsi="宋体" w:hint="eastAsia"/>
          <w:sz w:val="24"/>
        </w:rPr>
        <w:t>由</w:t>
      </w:r>
      <w:r>
        <w:rPr>
          <w:rFonts w:ascii="宋体" w:hAnsi="宋体"/>
          <w:sz w:val="24"/>
        </w:rPr>
        <w:t>0-8</w:t>
      </w:r>
      <w:r>
        <w:rPr>
          <w:rFonts w:ascii="宋体" w:hAnsi="宋体" w:hint="eastAsia"/>
          <w:sz w:val="24"/>
        </w:rPr>
        <w:t>个数字符组成，即：</w:t>
      </w:r>
      <w:r w:rsidRPr="00B175CF">
        <w:rPr>
          <w:rFonts w:ascii="宋体" w:hAnsi="宋体" w:hint="eastAsia"/>
          <w:sz w:val="24"/>
        </w:rPr>
        <w:t>数字串</w:t>
      </w:r>
      <w:r>
        <w:rPr>
          <w:rFonts w:ascii="宋体" w:hAnsi="宋体"/>
          <w:sz w:val="24"/>
        </w:rPr>
        <w:t>2</w:t>
      </w:r>
      <w:r>
        <w:rPr>
          <w:rFonts w:ascii="宋体" w:hAnsi="宋体" w:hint="eastAsia"/>
          <w:sz w:val="24"/>
        </w:rPr>
        <w:t>可以为空。</w:t>
      </w:r>
    </w:p>
    <w:p w:rsidR="00703449" w:rsidRDefault="00703449" w:rsidP="007A3E71">
      <w:pPr>
        <w:numPr>
          <w:ilvl w:val="0"/>
          <w:numId w:val="3"/>
        </w:numPr>
        <w:spacing w:beforeLines="30" w:line="320" w:lineRule="exact"/>
        <w:rPr>
          <w:rFonts w:ascii="宋体"/>
          <w:sz w:val="24"/>
        </w:rPr>
      </w:pPr>
      <w:r>
        <w:rPr>
          <w:rFonts w:ascii="宋体" w:hAnsi="宋体"/>
          <w:sz w:val="24"/>
        </w:rPr>
        <w:t xml:space="preserve"> </w:t>
      </w:r>
      <w:r>
        <w:rPr>
          <w:rFonts w:ascii="宋体" w:hAnsi="宋体" w:hint="eastAsia"/>
          <w:sz w:val="24"/>
        </w:rPr>
        <w:t>字符串：由一对“”括起来的符号串，长度不超过</w:t>
      </w:r>
      <w:r>
        <w:rPr>
          <w:rFonts w:ascii="宋体" w:hAnsi="宋体"/>
          <w:sz w:val="24"/>
        </w:rPr>
        <w:t>255</w:t>
      </w:r>
      <w:r>
        <w:rPr>
          <w:rFonts w:ascii="宋体" w:hAnsi="宋体" w:hint="eastAsia"/>
          <w:sz w:val="24"/>
        </w:rPr>
        <w:t>个字符；</w:t>
      </w:r>
    </w:p>
    <w:p w:rsidR="00703449" w:rsidRDefault="00703449" w:rsidP="007A3E71">
      <w:pPr>
        <w:numPr>
          <w:ilvl w:val="0"/>
          <w:numId w:val="3"/>
        </w:numPr>
        <w:spacing w:beforeLines="30" w:line="320" w:lineRule="exact"/>
        <w:rPr>
          <w:rFonts w:ascii="宋体"/>
          <w:sz w:val="24"/>
        </w:rPr>
      </w:pPr>
      <w:r>
        <w:rPr>
          <w:rFonts w:ascii="宋体" w:hAnsi="宋体"/>
          <w:sz w:val="24"/>
        </w:rPr>
        <w:t xml:space="preserve"> </w:t>
      </w:r>
      <w:r w:rsidRPr="00B175CF">
        <w:rPr>
          <w:rFonts w:ascii="宋体" w:hAnsi="宋体" w:hint="eastAsia"/>
          <w:sz w:val="24"/>
        </w:rPr>
        <w:t>保留字：</w:t>
      </w:r>
      <w:r w:rsidRPr="0082286D">
        <w:rPr>
          <w:sz w:val="24"/>
        </w:rPr>
        <w:t>if</w:t>
      </w:r>
      <w:r w:rsidRPr="0082286D">
        <w:rPr>
          <w:rFonts w:hAnsi="宋体" w:hint="eastAsia"/>
          <w:sz w:val="24"/>
        </w:rPr>
        <w:t>、</w:t>
      </w:r>
      <w:r w:rsidRPr="0082286D">
        <w:rPr>
          <w:sz w:val="24"/>
        </w:rPr>
        <w:t>else</w:t>
      </w:r>
      <w:r w:rsidRPr="0082286D">
        <w:rPr>
          <w:rFonts w:hAnsi="宋体" w:hint="eastAsia"/>
          <w:sz w:val="24"/>
        </w:rPr>
        <w:t>、</w:t>
      </w:r>
      <w:r w:rsidRPr="0082286D">
        <w:rPr>
          <w:sz w:val="24"/>
        </w:rPr>
        <w:t>while</w:t>
      </w:r>
      <w:r w:rsidRPr="0082286D">
        <w:rPr>
          <w:rFonts w:hAnsi="宋体" w:hint="eastAsia"/>
          <w:sz w:val="24"/>
        </w:rPr>
        <w:t>、</w:t>
      </w:r>
      <w:r w:rsidRPr="0082286D">
        <w:rPr>
          <w:sz w:val="24"/>
        </w:rPr>
        <w:t>do</w:t>
      </w:r>
      <w:r w:rsidRPr="0082286D">
        <w:rPr>
          <w:rFonts w:hAnsi="宋体" w:hint="eastAsia"/>
          <w:sz w:val="24"/>
        </w:rPr>
        <w:t>、</w:t>
      </w:r>
      <w:r w:rsidRPr="0082286D">
        <w:rPr>
          <w:sz w:val="24"/>
        </w:rPr>
        <w:t>integer</w:t>
      </w:r>
      <w:r w:rsidRPr="0082286D">
        <w:rPr>
          <w:rFonts w:hAnsi="宋体" w:hint="eastAsia"/>
          <w:sz w:val="24"/>
        </w:rPr>
        <w:t>、</w:t>
      </w:r>
      <w:r w:rsidRPr="0082286D">
        <w:rPr>
          <w:sz w:val="24"/>
        </w:rPr>
        <w:t>float</w:t>
      </w:r>
      <w:r w:rsidRPr="0082286D">
        <w:rPr>
          <w:rFonts w:hAnsi="宋体" w:hint="eastAsia"/>
          <w:sz w:val="24"/>
        </w:rPr>
        <w:t>、</w:t>
      </w:r>
      <w:r w:rsidRPr="0082286D">
        <w:rPr>
          <w:sz w:val="24"/>
        </w:rPr>
        <w:t>string</w:t>
      </w:r>
      <w:r w:rsidRPr="0082286D">
        <w:rPr>
          <w:rFonts w:hAnsi="宋体" w:hint="eastAsia"/>
          <w:sz w:val="24"/>
        </w:rPr>
        <w:t>、</w:t>
      </w:r>
      <w:r>
        <w:rPr>
          <w:sz w:val="24"/>
        </w:rPr>
        <w:t>input</w:t>
      </w:r>
      <w:r w:rsidRPr="0082286D">
        <w:rPr>
          <w:rFonts w:hAnsi="宋体" w:hint="eastAsia"/>
          <w:sz w:val="24"/>
        </w:rPr>
        <w:t>、</w:t>
      </w:r>
      <w:r>
        <w:rPr>
          <w:sz w:val="24"/>
        </w:rPr>
        <w:t>output</w:t>
      </w:r>
      <w:r w:rsidRPr="0082286D">
        <w:rPr>
          <w:rFonts w:hAnsi="宋体" w:hint="eastAsia"/>
          <w:sz w:val="24"/>
        </w:rPr>
        <w:t>、</w:t>
      </w:r>
    </w:p>
    <w:p w:rsidR="00703449" w:rsidRPr="0082286D" w:rsidRDefault="00703449" w:rsidP="00152A70">
      <w:pPr>
        <w:spacing w:beforeLines="30" w:line="320" w:lineRule="exact"/>
        <w:ind w:leftChars="400" w:left="31680" w:firstLineChars="450" w:firstLine="31680"/>
        <w:rPr>
          <w:sz w:val="24"/>
        </w:rPr>
      </w:pPr>
      <w:r w:rsidRPr="0082286D">
        <w:rPr>
          <w:sz w:val="24"/>
        </w:rPr>
        <w:t>and</w:t>
      </w:r>
      <w:r w:rsidRPr="0082286D">
        <w:rPr>
          <w:rFonts w:hAnsi="宋体" w:hint="eastAsia"/>
          <w:sz w:val="24"/>
        </w:rPr>
        <w:t>、</w:t>
      </w:r>
      <w:r w:rsidRPr="0082286D">
        <w:rPr>
          <w:sz w:val="24"/>
        </w:rPr>
        <w:t>or</w:t>
      </w:r>
      <w:r>
        <w:rPr>
          <w:rFonts w:hint="eastAsia"/>
          <w:sz w:val="24"/>
        </w:rPr>
        <w:t>、</w:t>
      </w:r>
      <w:r w:rsidRPr="00703664">
        <w:rPr>
          <w:sz w:val="24"/>
        </w:rPr>
        <w:t>function</w:t>
      </w:r>
      <w:r>
        <w:rPr>
          <w:rFonts w:hint="eastAsia"/>
          <w:sz w:val="24"/>
        </w:rPr>
        <w:t>、</w:t>
      </w:r>
      <w:r>
        <w:rPr>
          <w:sz w:val="24"/>
        </w:rPr>
        <w:t>end</w:t>
      </w:r>
      <w:r>
        <w:rPr>
          <w:rFonts w:hint="eastAsia"/>
          <w:sz w:val="24"/>
        </w:rPr>
        <w:t>、</w:t>
      </w:r>
      <w:r>
        <w:rPr>
          <w:sz w:val="24"/>
        </w:rPr>
        <w:t>def</w:t>
      </w:r>
      <w:r>
        <w:rPr>
          <w:rFonts w:hint="eastAsia"/>
          <w:sz w:val="24"/>
        </w:rPr>
        <w:t>、</w:t>
      </w:r>
      <w:r>
        <w:rPr>
          <w:sz w:val="24"/>
        </w:rPr>
        <w:t>as</w:t>
      </w:r>
      <w:r>
        <w:rPr>
          <w:rFonts w:hint="eastAsia"/>
          <w:sz w:val="24"/>
        </w:rPr>
        <w:t>、</w:t>
      </w:r>
      <w:r>
        <w:rPr>
          <w:sz w:val="24"/>
        </w:rPr>
        <w:t>begin</w:t>
      </w:r>
    </w:p>
    <w:p w:rsidR="00703449" w:rsidRPr="00B175CF" w:rsidRDefault="00703449" w:rsidP="007A3E71">
      <w:pPr>
        <w:numPr>
          <w:ilvl w:val="0"/>
          <w:numId w:val="3"/>
        </w:numPr>
        <w:spacing w:beforeLines="30" w:line="320" w:lineRule="exact"/>
        <w:rPr>
          <w:rFonts w:ascii="宋体"/>
          <w:sz w:val="24"/>
        </w:rPr>
      </w:pPr>
      <w:r>
        <w:rPr>
          <w:rFonts w:ascii="宋体" w:hAnsi="宋体"/>
          <w:sz w:val="24"/>
        </w:rPr>
        <w:t xml:space="preserve"> </w:t>
      </w:r>
      <w:r w:rsidRPr="00B175CF">
        <w:rPr>
          <w:rFonts w:ascii="宋体" w:hAnsi="宋体" w:hint="eastAsia"/>
          <w:sz w:val="24"/>
        </w:rPr>
        <w:t>数学运算符：</w:t>
      </w:r>
      <w:r w:rsidRPr="00B175CF">
        <w:rPr>
          <w:rFonts w:ascii="宋体" w:hAnsi="宋体"/>
          <w:sz w:val="24"/>
        </w:rPr>
        <w:t xml:space="preserve">  </w:t>
      </w:r>
      <w:r w:rsidRPr="00DB115E">
        <w:rPr>
          <w:rFonts w:ascii="宋体" w:hAnsi="宋体" w:hint="eastAsia"/>
          <w:b/>
          <w:color w:val="FF0000"/>
          <w:szCs w:val="21"/>
        </w:rPr>
        <w:t>＋</w:t>
      </w:r>
      <w:r w:rsidRPr="00DB115E">
        <w:rPr>
          <w:rFonts w:ascii="宋体" w:hAnsi="宋体" w:hint="eastAsia"/>
          <w:szCs w:val="21"/>
        </w:rPr>
        <w:t>、</w:t>
      </w:r>
      <w:r w:rsidRPr="00DB115E">
        <w:rPr>
          <w:rFonts w:ascii="宋体" w:hAnsi="宋体" w:hint="eastAsia"/>
          <w:b/>
          <w:color w:val="FF0000"/>
          <w:szCs w:val="21"/>
        </w:rPr>
        <w:t>－</w:t>
      </w:r>
      <w:r w:rsidRPr="00DB115E">
        <w:rPr>
          <w:rFonts w:ascii="宋体" w:hAnsi="宋体" w:hint="eastAsia"/>
          <w:szCs w:val="21"/>
        </w:rPr>
        <w:t>、</w:t>
      </w:r>
      <w:r w:rsidRPr="00DB115E">
        <w:rPr>
          <w:rFonts w:ascii="宋体" w:hAnsi="宋体"/>
          <w:b/>
          <w:color w:val="FF0000"/>
          <w:szCs w:val="21"/>
        </w:rPr>
        <w:t>*</w:t>
      </w:r>
      <w:r w:rsidRPr="00DB115E">
        <w:rPr>
          <w:rFonts w:ascii="宋体" w:hAnsi="宋体" w:hint="eastAsia"/>
          <w:szCs w:val="21"/>
        </w:rPr>
        <w:t>、</w:t>
      </w:r>
      <w:r w:rsidRPr="00DB115E">
        <w:rPr>
          <w:rFonts w:ascii="宋体" w:hAnsi="宋体"/>
          <w:b/>
          <w:color w:val="FF0000"/>
          <w:szCs w:val="21"/>
        </w:rPr>
        <w:t>/</w:t>
      </w:r>
      <w:r w:rsidRPr="00DB115E">
        <w:rPr>
          <w:rFonts w:ascii="宋体" w:hAnsi="宋体" w:hint="eastAsia"/>
          <w:szCs w:val="21"/>
        </w:rPr>
        <w:t>、</w:t>
      </w:r>
      <w:r w:rsidRPr="00DB115E">
        <w:rPr>
          <w:rFonts w:ascii="宋体" w:hAnsi="宋体"/>
          <w:b/>
          <w:color w:val="FF0000"/>
          <w:szCs w:val="21"/>
        </w:rPr>
        <w:t xml:space="preserve">= </w:t>
      </w:r>
      <w:r w:rsidRPr="00B175CF">
        <w:rPr>
          <w:rFonts w:ascii="宋体" w:hAnsi="宋体"/>
          <w:sz w:val="24"/>
        </w:rPr>
        <w:t xml:space="preserve">       </w:t>
      </w:r>
    </w:p>
    <w:p w:rsidR="00703449" w:rsidRPr="00B175CF" w:rsidRDefault="00703449" w:rsidP="007A3E71">
      <w:pPr>
        <w:numPr>
          <w:ilvl w:val="0"/>
          <w:numId w:val="3"/>
        </w:numPr>
        <w:spacing w:beforeLines="30" w:line="320" w:lineRule="exact"/>
        <w:rPr>
          <w:rFonts w:ascii="宋体"/>
          <w:sz w:val="24"/>
        </w:rPr>
      </w:pPr>
      <w:r>
        <w:rPr>
          <w:rFonts w:ascii="宋体" w:hAnsi="宋体"/>
          <w:sz w:val="24"/>
        </w:rPr>
        <w:t xml:space="preserve"> </w:t>
      </w:r>
      <w:r w:rsidRPr="00B175CF">
        <w:rPr>
          <w:rFonts w:ascii="宋体" w:hAnsi="宋体" w:hint="eastAsia"/>
          <w:sz w:val="24"/>
        </w:rPr>
        <w:t>比较运算符：</w:t>
      </w:r>
      <w:r w:rsidRPr="00B175CF">
        <w:rPr>
          <w:rFonts w:ascii="宋体" w:hAnsi="宋体"/>
          <w:sz w:val="24"/>
        </w:rPr>
        <w:t xml:space="preserve">  </w:t>
      </w:r>
      <w:r w:rsidRPr="00DB115E">
        <w:rPr>
          <w:rFonts w:ascii="宋体" w:hAnsi="宋体"/>
          <w:b/>
          <w:color w:val="FF0000"/>
          <w:szCs w:val="21"/>
        </w:rPr>
        <w:t>&lt;</w:t>
      </w:r>
      <w:r w:rsidRPr="00DB115E">
        <w:rPr>
          <w:rFonts w:ascii="宋体" w:hAnsi="宋体" w:hint="eastAsia"/>
          <w:szCs w:val="21"/>
        </w:rPr>
        <w:t>、</w:t>
      </w:r>
      <w:r w:rsidRPr="00DB115E">
        <w:rPr>
          <w:rFonts w:ascii="宋体" w:hAnsi="宋体"/>
          <w:b/>
          <w:color w:val="FF0000"/>
          <w:szCs w:val="21"/>
        </w:rPr>
        <w:t>&lt;=</w:t>
      </w:r>
      <w:r w:rsidRPr="00DB115E">
        <w:rPr>
          <w:rFonts w:ascii="宋体" w:hAnsi="宋体" w:hint="eastAsia"/>
          <w:szCs w:val="21"/>
        </w:rPr>
        <w:t>、</w:t>
      </w:r>
      <w:r w:rsidRPr="00DB115E">
        <w:rPr>
          <w:rFonts w:ascii="宋体" w:hAnsi="宋体"/>
          <w:b/>
          <w:color w:val="FF0000"/>
          <w:szCs w:val="21"/>
        </w:rPr>
        <w:t>&gt;</w:t>
      </w:r>
      <w:r w:rsidRPr="00DB115E">
        <w:rPr>
          <w:rFonts w:ascii="宋体" w:hAnsi="宋体" w:hint="eastAsia"/>
          <w:szCs w:val="21"/>
        </w:rPr>
        <w:t>、</w:t>
      </w:r>
      <w:r w:rsidRPr="00DB115E">
        <w:rPr>
          <w:rFonts w:ascii="宋体" w:hAnsi="宋体"/>
          <w:b/>
          <w:color w:val="FF0000"/>
          <w:szCs w:val="21"/>
        </w:rPr>
        <w:t>&gt;=</w:t>
      </w:r>
      <w:r w:rsidRPr="00DB115E">
        <w:rPr>
          <w:rFonts w:ascii="宋体" w:hAnsi="宋体" w:hint="eastAsia"/>
          <w:szCs w:val="21"/>
        </w:rPr>
        <w:t>、</w:t>
      </w:r>
      <w:r w:rsidRPr="00DB115E">
        <w:rPr>
          <w:rFonts w:ascii="宋体" w:hAnsi="宋体"/>
          <w:b/>
          <w:color w:val="FF0000"/>
          <w:szCs w:val="21"/>
        </w:rPr>
        <w:t>&lt;&gt;</w:t>
      </w:r>
      <w:r w:rsidRPr="00DB115E">
        <w:rPr>
          <w:rFonts w:ascii="宋体" w:hAnsi="宋体" w:hint="eastAsia"/>
          <w:szCs w:val="21"/>
        </w:rPr>
        <w:t>、</w:t>
      </w:r>
      <w:r w:rsidRPr="00DB115E">
        <w:rPr>
          <w:rFonts w:ascii="宋体" w:hAnsi="宋体"/>
          <w:b/>
          <w:color w:val="FF0000"/>
          <w:szCs w:val="21"/>
        </w:rPr>
        <w:t>==</w:t>
      </w:r>
    </w:p>
    <w:p w:rsidR="00703449" w:rsidRDefault="00703449" w:rsidP="007A3E71">
      <w:pPr>
        <w:numPr>
          <w:ilvl w:val="0"/>
          <w:numId w:val="3"/>
        </w:numPr>
        <w:spacing w:beforeLines="30" w:line="320" w:lineRule="exact"/>
        <w:rPr>
          <w:rFonts w:ascii="宋体"/>
          <w:sz w:val="24"/>
        </w:rPr>
      </w:pPr>
      <w:r>
        <w:rPr>
          <w:rFonts w:ascii="宋体" w:hAnsi="宋体"/>
          <w:sz w:val="24"/>
        </w:rPr>
        <w:t xml:space="preserve"> </w:t>
      </w:r>
      <w:r>
        <w:rPr>
          <w:rFonts w:ascii="宋体" w:hAnsi="宋体" w:hint="eastAsia"/>
          <w:sz w:val="24"/>
        </w:rPr>
        <w:t>逻辑</w:t>
      </w:r>
      <w:r w:rsidRPr="00B175CF">
        <w:rPr>
          <w:rFonts w:ascii="宋体" w:hAnsi="宋体" w:hint="eastAsia"/>
          <w:sz w:val="24"/>
        </w:rPr>
        <w:t>运算符：</w:t>
      </w:r>
      <w:r>
        <w:rPr>
          <w:rFonts w:ascii="宋体" w:hAnsi="宋体"/>
          <w:sz w:val="24"/>
        </w:rPr>
        <w:t xml:space="preserve"> </w:t>
      </w:r>
      <w:r w:rsidRPr="00B175CF">
        <w:rPr>
          <w:rFonts w:ascii="宋体" w:hAnsi="宋体"/>
          <w:sz w:val="24"/>
        </w:rPr>
        <w:t>and</w:t>
      </w:r>
      <w:r>
        <w:rPr>
          <w:rFonts w:ascii="宋体" w:hAnsi="宋体" w:hint="eastAsia"/>
          <w:sz w:val="24"/>
        </w:rPr>
        <w:t>、</w:t>
      </w:r>
      <w:r w:rsidRPr="00B175CF">
        <w:rPr>
          <w:rFonts w:ascii="宋体" w:hAnsi="宋体"/>
          <w:sz w:val="24"/>
        </w:rPr>
        <w:t>or</w:t>
      </w:r>
    </w:p>
    <w:p w:rsidR="00703449" w:rsidRPr="0035039E" w:rsidRDefault="00703449" w:rsidP="007A3E71">
      <w:pPr>
        <w:numPr>
          <w:ilvl w:val="0"/>
          <w:numId w:val="3"/>
        </w:numPr>
        <w:spacing w:beforeLines="30" w:line="320" w:lineRule="exact"/>
        <w:rPr>
          <w:rFonts w:ascii="宋体"/>
          <w:sz w:val="24"/>
        </w:rPr>
      </w:pPr>
      <w:r>
        <w:rPr>
          <w:rFonts w:ascii="宋体" w:hAnsi="宋体"/>
          <w:sz w:val="24"/>
        </w:rPr>
        <w:t xml:space="preserve"> </w:t>
      </w:r>
      <w:r w:rsidRPr="0035039E">
        <w:rPr>
          <w:rFonts w:ascii="宋体" w:hAnsi="宋体" w:hint="eastAsia"/>
          <w:sz w:val="24"/>
        </w:rPr>
        <w:t>分隔符：</w:t>
      </w:r>
      <w:r w:rsidRPr="0035039E">
        <w:rPr>
          <w:rFonts w:ascii="宋体" w:hAnsi="宋体"/>
          <w:sz w:val="24"/>
        </w:rPr>
        <w:t xml:space="preserve">    </w:t>
      </w:r>
      <w:r>
        <w:rPr>
          <w:rFonts w:ascii="宋体" w:hAnsi="宋体"/>
          <w:sz w:val="24"/>
        </w:rPr>
        <w:t xml:space="preserve"> </w:t>
      </w:r>
      <w:r w:rsidRPr="0035039E">
        <w:rPr>
          <w:rFonts w:ascii="宋体"/>
          <w:b/>
          <w:color w:val="FF0000"/>
          <w:sz w:val="24"/>
        </w:rPr>
        <w:t>{</w:t>
      </w:r>
      <w:r>
        <w:rPr>
          <w:rFonts w:ascii="宋体" w:hAnsi="宋体" w:hint="eastAsia"/>
          <w:sz w:val="24"/>
        </w:rPr>
        <w:t>、</w:t>
      </w:r>
      <w:r w:rsidRPr="0035039E">
        <w:rPr>
          <w:rFonts w:ascii="宋体"/>
          <w:b/>
          <w:color w:val="FF0000"/>
          <w:sz w:val="24"/>
        </w:rPr>
        <w:t>}</w:t>
      </w:r>
      <w:r>
        <w:rPr>
          <w:rFonts w:ascii="宋体" w:hAnsi="宋体" w:hint="eastAsia"/>
          <w:sz w:val="24"/>
        </w:rPr>
        <w:t>、</w:t>
      </w:r>
      <w:r w:rsidRPr="0035039E">
        <w:rPr>
          <w:rFonts w:ascii="宋体" w:hAnsi="宋体"/>
          <w:b/>
          <w:color w:val="FF0000"/>
          <w:sz w:val="24"/>
        </w:rPr>
        <w:t>(</w:t>
      </w:r>
      <w:r>
        <w:rPr>
          <w:rFonts w:ascii="宋体" w:hAnsi="宋体" w:hint="eastAsia"/>
          <w:sz w:val="24"/>
        </w:rPr>
        <w:t>、</w:t>
      </w:r>
      <w:r w:rsidRPr="0035039E">
        <w:rPr>
          <w:rFonts w:ascii="宋体" w:hAnsi="宋体"/>
          <w:b/>
          <w:color w:val="FF0000"/>
          <w:sz w:val="24"/>
        </w:rPr>
        <w:t>)</w:t>
      </w:r>
      <w:r>
        <w:rPr>
          <w:rFonts w:ascii="宋体" w:hAnsi="宋体" w:hint="eastAsia"/>
          <w:sz w:val="24"/>
        </w:rPr>
        <w:t>、</w:t>
      </w:r>
      <w:r w:rsidRPr="0035039E">
        <w:rPr>
          <w:rFonts w:ascii="宋体" w:hAnsi="宋体" w:hint="eastAsia"/>
          <w:color w:val="FF0000"/>
          <w:sz w:val="24"/>
        </w:rPr>
        <w:t>；</w:t>
      </w:r>
      <w:r>
        <w:rPr>
          <w:rFonts w:ascii="宋体" w:hAnsi="宋体" w:hint="eastAsia"/>
          <w:sz w:val="24"/>
        </w:rPr>
        <w:t>、</w:t>
      </w:r>
      <w:r w:rsidRPr="0035039E">
        <w:rPr>
          <w:rFonts w:ascii="宋体" w:hAnsi="宋体" w:hint="eastAsia"/>
          <w:b/>
          <w:color w:val="FF0000"/>
          <w:sz w:val="24"/>
        </w:rPr>
        <w:t>，</w:t>
      </w:r>
    </w:p>
    <w:p w:rsidR="00703449" w:rsidRDefault="00703449" w:rsidP="00540EDC">
      <w:pPr>
        <w:spacing w:line="360" w:lineRule="auto"/>
        <w:ind w:firstLine="420"/>
        <w:rPr>
          <w:sz w:val="24"/>
        </w:rPr>
      </w:pPr>
      <w:r>
        <w:rPr>
          <w:sz w:val="24"/>
        </w:rPr>
        <w:t xml:space="preserve"> </w:t>
      </w:r>
    </w:p>
    <w:p w:rsidR="00703449" w:rsidRDefault="00703449" w:rsidP="00540EDC">
      <w:pPr>
        <w:pStyle w:val="Heading2"/>
      </w:pPr>
      <w:bookmarkStart w:id="7" w:name="_Toc3473"/>
      <w:r>
        <w:t>[</w:t>
      </w:r>
      <w:r>
        <w:rPr>
          <w:rFonts w:hint="eastAsia"/>
        </w:rPr>
        <w:t>四、实验环境</w:t>
      </w:r>
      <w:r>
        <w:t>]</w:t>
      </w:r>
      <w:bookmarkEnd w:id="7"/>
    </w:p>
    <w:p w:rsidR="00703449" w:rsidRDefault="00703449" w:rsidP="00540EDC">
      <w:pPr>
        <w:tabs>
          <w:tab w:val="left" w:pos="540"/>
        </w:tabs>
        <w:spacing w:line="360" w:lineRule="auto"/>
        <w:rPr>
          <w:sz w:val="24"/>
        </w:rPr>
      </w:pPr>
      <w:r>
        <w:rPr>
          <w:sz w:val="24"/>
        </w:rPr>
        <w:tab/>
      </w:r>
      <w:r>
        <w:rPr>
          <w:rFonts w:hint="eastAsia"/>
          <w:sz w:val="24"/>
        </w:rPr>
        <w:t>操作系统：</w:t>
      </w:r>
      <w:r>
        <w:rPr>
          <w:sz w:val="24"/>
        </w:rPr>
        <w:t>Win7/</w:t>
      </w:r>
      <w:r>
        <w:rPr>
          <w:rFonts w:hint="eastAsia"/>
          <w:sz w:val="24"/>
        </w:rPr>
        <w:t>其他</w:t>
      </w:r>
    </w:p>
    <w:p w:rsidR="00703449" w:rsidRDefault="00703449" w:rsidP="00540EDC">
      <w:pPr>
        <w:tabs>
          <w:tab w:val="left" w:pos="540"/>
        </w:tabs>
        <w:spacing w:line="360" w:lineRule="auto"/>
        <w:rPr>
          <w:sz w:val="24"/>
        </w:rPr>
      </w:pPr>
      <w:r>
        <w:rPr>
          <w:sz w:val="24"/>
        </w:rPr>
        <w:tab/>
      </w:r>
      <w:r>
        <w:rPr>
          <w:rFonts w:hint="eastAsia"/>
          <w:sz w:val="24"/>
        </w:rPr>
        <w:t>编译工具：</w:t>
      </w:r>
      <w:r>
        <w:rPr>
          <w:sz w:val="24"/>
        </w:rPr>
        <w:t>VC++6.0</w:t>
      </w:r>
      <w:r>
        <w:rPr>
          <w:sz w:val="24"/>
        </w:rPr>
        <w:tab/>
        <w:t>/</w:t>
      </w:r>
      <w:r>
        <w:rPr>
          <w:sz w:val="24"/>
        </w:rPr>
        <w:tab/>
        <w:t xml:space="preserve">CFree </w:t>
      </w:r>
      <w:r>
        <w:rPr>
          <w:sz w:val="24"/>
        </w:rPr>
        <w:tab/>
        <w:t>/</w:t>
      </w:r>
      <w:r>
        <w:rPr>
          <w:sz w:val="24"/>
        </w:rPr>
        <w:tab/>
        <w:t>VS2012</w:t>
      </w:r>
      <w:r>
        <w:rPr>
          <w:sz w:val="24"/>
        </w:rPr>
        <w:tab/>
      </w:r>
      <w:r>
        <w:rPr>
          <w:sz w:val="24"/>
        </w:rPr>
        <w:tab/>
      </w:r>
    </w:p>
    <w:p w:rsidR="00703449" w:rsidRDefault="00703449" w:rsidP="00540EDC">
      <w:pPr>
        <w:tabs>
          <w:tab w:val="left" w:pos="540"/>
        </w:tabs>
        <w:spacing w:line="360" w:lineRule="auto"/>
        <w:rPr>
          <w:sz w:val="24"/>
        </w:rPr>
      </w:pPr>
    </w:p>
    <w:p w:rsidR="00703449" w:rsidRDefault="00703449" w:rsidP="00540EDC">
      <w:pPr>
        <w:pStyle w:val="Heading2"/>
      </w:pPr>
      <w:bookmarkStart w:id="8" w:name="_Toc14860"/>
      <w:r>
        <w:t>[</w:t>
      </w:r>
      <w:r>
        <w:rPr>
          <w:rFonts w:hint="eastAsia"/>
        </w:rPr>
        <w:t>五、设计</w:t>
      </w:r>
      <w:r>
        <w:t xml:space="preserve"> ]</w:t>
      </w:r>
      <w:bookmarkEnd w:id="8"/>
    </w:p>
    <w:p w:rsidR="00703449" w:rsidRDefault="00703449" w:rsidP="00982080">
      <w:pPr>
        <w:pStyle w:val="Heading3"/>
      </w:pPr>
      <w:bookmarkStart w:id="9" w:name="_Toc26515"/>
      <w:r>
        <w:t>1</w:t>
      </w:r>
      <w:bookmarkEnd w:id="9"/>
      <w:r>
        <w:rPr>
          <w:rFonts w:hint="eastAsia"/>
        </w:rPr>
        <w:t>设计大体思路</w:t>
      </w:r>
    </w:p>
    <w:p w:rsidR="00703449" w:rsidRDefault="00703449" w:rsidP="00982080">
      <w:pPr>
        <w:pStyle w:val="Heading3"/>
        <w:rPr>
          <w:sz w:val="24"/>
        </w:rPr>
      </w:pPr>
      <w:r>
        <w:rPr>
          <w:rFonts w:hint="eastAsia"/>
          <w:sz w:val="24"/>
        </w:rPr>
        <w:t>将读取的文件采用一遍扫描的方法</w:t>
      </w:r>
      <w:r w:rsidRPr="00705BDE">
        <w:rPr>
          <w:rFonts w:hint="eastAsia"/>
          <w:sz w:val="24"/>
        </w:rPr>
        <w:t>，即从左到右只扫描一次源程序，</w:t>
      </w:r>
      <w:r>
        <w:rPr>
          <w:rFonts w:hint="eastAsia"/>
          <w:sz w:val="24"/>
        </w:rPr>
        <w:t>将读取的数据存放在一个二维数组里。然后通过扫描函数</w:t>
      </w:r>
      <w:r>
        <w:rPr>
          <w:sz w:val="24"/>
        </w:rPr>
        <w:t>scan</w:t>
      </w:r>
      <w:r>
        <w:rPr>
          <w:rFonts w:hint="eastAsia"/>
          <w:sz w:val="24"/>
        </w:rPr>
        <w:t>，再从数组中一行一行的读取数据，每调用其依次返回一个单词的类型，同时单词本身以及行列号存放在全局变量中。而说</w:t>
      </w:r>
      <w:r w:rsidRPr="00705BDE">
        <w:rPr>
          <w:rFonts w:hint="eastAsia"/>
          <w:sz w:val="24"/>
        </w:rPr>
        <w:t>词法分析作为</w:t>
      </w:r>
      <w:r>
        <w:rPr>
          <w:rFonts w:hint="eastAsia"/>
          <w:sz w:val="24"/>
        </w:rPr>
        <w:t>语法分析的一个子程序，</w:t>
      </w:r>
      <w:r w:rsidRPr="00705BDE">
        <w:rPr>
          <w:rFonts w:hint="eastAsia"/>
          <w:sz w:val="24"/>
        </w:rPr>
        <w:t>故在编写词法分析程序时，</w:t>
      </w:r>
      <w:r>
        <w:rPr>
          <w:rFonts w:hint="eastAsia"/>
          <w:sz w:val="24"/>
        </w:rPr>
        <w:t>将会反复调用</w:t>
      </w:r>
      <w:r>
        <w:rPr>
          <w:sz w:val="24"/>
        </w:rPr>
        <w:t>scan</w:t>
      </w:r>
      <w:r>
        <w:rPr>
          <w:rFonts w:hint="eastAsia"/>
          <w:sz w:val="24"/>
        </w:rPr>
        <w:t>函数来获取一个个单词信息</w:t>
      </w:r>
      <w:r w:rsidRPr="00705BDE">
        <w:rPr>
          <w:rFonts w:hint="eastAsia"/>
          <w:sz w:val="24"/>
        </w:rPr>
        <w:t>。</w:t>
      </w:r>
    </w:p>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Default="00703449" w:rsidP="00CF2CAC"/>
    <w:p w:rsidR="00703449" w:rsidRPr="00CF2CAC" w:rsidRDefault="00703449" w:rsidP="00CF2CAC"/>
    <w:p w:rsidR="00703449" w:rsidRDefault="00703449" w:rsidP="00CF2CAC">
      <w:pPr>
        <w:pStyle w:val="Heading3"/>
      </w:pPr>
      <w:bookmarkStart w:id="10" w:name="_Toc1685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s1026" type="#_x0000_t75" alt="星期内要0l图片形式" style="position:absolute;left:0;text-align:left;margin-left:26.9pt;margin-top:52.15pt;width:414.75pt;height:642.75pt;z-index:251658240;visibility:visible">
            <v:imagedata r:id="rId5" o:title=""/>
            <w10:wrap type="square"/>
          </v:shape>
        </w:pict>
      </w:r>
      <w:r>
        <w:t>3</w:t>
      </w:r>
      <w:bookmarkEnd w:id="10"/>
      <w:r>
        <w:rPr>
          <w:rFonts w:hint="eastAsia"/>
        </w:rPr>
        <w:t>设计流程图</w:t>
      </w:r>
    </w:p>
    <w:p w:rsidR="00703449" w:rsidRDefault="00703449">
      <w:bookmarkStart w:id="11" w:name="_Toc8057"/>
    </w:p>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p w:rsidR="00703449" w:rsidRDefault="00703449"/>
    <w:bookmarkEnd w:id="11"/>
    <w:p w:rsidR="00703449" w:rsidRDefault="00703449"/>
    <w:p w:rsidR="00703449" w:rsidRDefault="00703449" w:rsidP="00CF2CAC">
      <w:pPr>
        <w:pStyle w:val="Heading3"/>
      </w:pPr>
      <w:r>
        <w:t>4</w:t>
      </w:r>
      <w:r>
        <w:rPr>
          <w:rFonts w:hint="eastAsia"/>
        </w:rPr>
        <w:t>函数设计</w:t>
      </w:r>
    </w:p>
    <w:p w:rsidR="00703449" w:rsidRPr="00CF2CAC" w:rsidRDefault="00703449">
      <w:pPr>
        <w:rPr>
          <w:b/>
          <w:sz w:val="28"/>
          <w:szCs w:val="28"/>
        </w:rPr>
      </w:pPr>
      <w:r>
        <w:rPr>
          <w:b/>
          <w:sz w:val="28"/>
          <w:szCs w:val="28"/>
        </w:rPr>
        <w:t>/*</w:t>
      </w:r>
      <w:r w:rsidRPr="00CF2CAC">
        <w:rPr>
          <w:rFonts w:hint="eastAsia"/>
          <w:b/>
          <w:sz w:val="28"/>
          <w:szCs w:val="28"/>
        </w:rPr>
        <w:t>词法分析函数</w:t>
      </w:r>
      <w:r>
        <w:rPr>
          <w:b/>
          <w:sz w:val="28"/>
          <w:szCs w:val="28"/>
        </w:rPr>
        <w:t>*/</w:t>
      </w:r>
    </w:p>
    <w:p w:rsidR="00703449" w:rsidRPr="005E012B" w:rsidRDefault="00703449">
      <w:pPr>
        <w:rPr>
          <w:b/>
          <w:sz w:val="28"/>
          <w:szCs w:val="28"/>
        </w:rPr>
      </w:pPr>
      <w:r w:rsidRPr="00CF2CAC">
        <w:rPr>
          <w:b/>
          <w:sz w:val="28"/>
          <w:szCs w:val="28"/>
        </w:rPr>
        <w:t>int scan( string s ,int line )</w:t>
      </w:r>
      <w:r>
        <w:rPr>
          <w:b/>
          <w:sz w:val="28"/>
          <w:szCs w:val="28"/>
        </w:rPr>
        <w:t xml:space="preserve">  </w:t>
      </w:r>
    </w:p>
    <w:p w:rsidR="00703449" w:rsidRDefault="00703449">
      <w:pPr>
        <w:rPr>
          <w:b/>
          <w:sz w:val="28"/>
          <w:szCs w:val="28"/>
        </w:rPr>
      </w:pPr>
      <w:r>
        <w:rPr>
          <w:rFonts w:hint="eastAsia"/>
          <w:b/>
          <w:sz w:val="28"/>
          <w:szCs w:val="28"/>
        </w:rPr>
        <w:t>框架：</w:t>
      </w:r>
    </w:p>
    <w:p w:rsidR="00703449" w:rsidRDefault="00703449" w:rsidP="00CF2CAC">
      <w:pPr>
        <w:autoSpaceDN w:val="0"/>
      </w:pPr>
      <w:r>
        <w:rPr>
          <w:color w:val="000000"/>
        </w:rPr>
        <w:t>{</w:t>
      </w:r>
    </w:p>
    <w:p w:rsidR="00703449" w:rsidRDefault="00703449" w:rsidP="00CF2CAC">
      <w:pPr>
        <w:autoSpaceDN w:val="0"/>
        <w:ind w:firstLine="420"/>
        <w:rPr>
          <w:b/>
          <w:bCs/>
        </w:rPr>
      </w:pPr>
      <w:r>
        <w:rPr>
          <w:rFonts w:hint="eastAsia"/>
          <w:b/>
          <w:bCs/>
        </w:rPr>
        <w:t>初始化工作</w:t>
      </w:r>
    </w:p>
    <w:p w:rsidR="00703449" w:rsidRDefault="00703449" w:rsidP="00CF2CAC">
      <w:pPr>
        <w:autoSpaceDN w:val="0"/>
        <w:ind w:firstLine="420"/>
      </w:pPr>
      <w:r>
        <w:rPr>
          <w:rFonts w:hint="eastAsia"/>
          <w:b/>
          <w:bCs/>
        </w:rPr>
        <w:t>是空格直接跳过，知直到读取到一个字符</w:t>
      </w:r>
    </w:p>
    <w:p w:rsidR="00703449" w:rsidRDefault="00703449" w:rsidP="00CF2CAC">
      <w:pPr>
        <w:autoSpaceDN w:val="0"/>
        <w:ind w:firstLine="420"/>
      </w:pPr>
      <w:r>
        <w:rPr>
          <w:color w:val="808000"/>
        </w:rPr>
        <w:t>if</w:t>
      </w:r>
      <w:r>
        <w:rPr>
          <w:color w:val="000000"/>
        </w:rPr>
        <w:t>(</w:t>
      </w:r>
      <w:r>
        <w:t xml:space="preserve">  </w:t>
      </w:r>
      <w:r>
        <w:rPr>
          <w:rFonts w:hint="eastAsia"/>
        </w:rPr>
        <w:t>是字母</w:t>
      </w:r>
      <w:r>
        <w:t xml:space="preserve"> </w:t>
      </w:r>
      <w:r>
        <w:rPr>
          <w:color w:val="000000"/>
        </w:rPr>
        <w:t>)</w:t>
      </w:r>
    </w:p>
    <w:p w:rsidR="00703449" w:rsidRDefault="00703449" w:rsidP="00CF2CAC">
      <w:pPr>
        <w:autoSpaceDN w:val="0"/>
        <w:ind w:firstLine="420"/>
      </w:pPr>
      <w:r>
        <w:rPr>
          <w:color w:val="000000"/>
        </w:rPr>
        <w:t>{</w:t>
      </w:r>
    </w:p>
    <w:p w:rsidR="00703449" w:rsidRDefault="00703449" w:rsidP="00CF2CAC">
      <w:pPr>
        <w:autoSpaceDN w:val="0"/>
        <w:ind w:left="420" w:firstLine="420"/>
        <w:rPr>
          <w:b/>
          <w:bCs/>
          <w:color w:val="000000"/>
        </w:rPr>
      </w:pPr>
      <w:r>
        <w:rPr>
          <w:rFonts w:hint="eastAsia"/>
          <w:b/>
          <w:bCs/>
          <w:color w:val="000000"/>
        </w:rPr>
        <w:t>查表判断是否为关键字</w:t>
      </w:r>
    </w:p>
    <w:p w:rsidR="00703449" w:rsidRDefault="00703449" w:rsidP="00CF2CAC">
      <w:pPr>
        <w:autoSpaceDN w:val="0"/>
        <w:ind w:left="420" w:firstLine="420"/>
        <w:rPr>
          <w:b/>
          <w:bCs/>
          <w:color w:val="000000"/>
        </w:rPr>
      </w:pPr>
      <w:r>
        <w:rPr>
          <w:rFonts w:hint="eastAsia"/>
          <w:b/>
          <w:bCs/>
          <w:color w:val="000000"/>
        </w:rPr>
        <w:t>判断是否为逻辑运算符</w:t>
      </w:r>
      <w:r>
        <w:rPr>
          <w:b/>
          <w:bCs/>
          <w:color w:val="000000"/>
        </w:rPr>
        <w:t>and</w:t>
      </w:r>
      <w:r>
        <w:rPr>
          <w:rFonts w:hint="eastAsia"/>
          <w:b/>
          <w:bCs/>
          <w:color w:val="000000"/>
        </w:rPr>
        <w:t>或</w:t>
      </w:r>
      <w:r>
        <w:rPr>
          <w:b/>
          <w:bCs/>
          <w:color w:val="000000"/>
        </w:rPr>
        <w:t>or</w:t>
      </w:r>
    </w:p>
    <w:p w:rsidR="00703449" w:rsidRDefault="00703449" w:rsidP="00CF2CAC">
      <w:pPr>
        <w:autoSpaceDN w:val="0"/>
        <w:ind w:left="420" w:firstLine="420"/>
        <w:rPr>
          <w:color w:val="808000"/>
        </w:rPr>
      </w:pPr>
      <w:r>
        <w:rPr>
          <w:color w:val="808000"/>
        </w:rPr>
        <w:t>Else</w:t>
      </w:r>
    </w:p>
    <w:p w:rsidR="00703449" w:rsidRDefault="00703449" w:rsidP="00CF2CAC">
      <w:pPr>
        <w:autoSpaceDN w:val="0"/>
        <w:ind w:left="420" w:firstLine="420"/>
        <w:rPr>
          <w:b/>
          <w:bCs/>
          <w:color w:val="000000"/>
        </w:rPr>
      </w:pPr>
      <w:r>
        <w:rPr>
          <w:rFonts w:hint="eastAsia"/>
          <w:b/>
          <w:bCs/>
          <w:color w:val="000000"/>
        </w:rPr>
        <w:t>则为标识符</w:t>
      </w:r>
    </w:p>
    <w:p w:rsidR="00703449" w:rsidRDefault="00703449" w:rsidP="00CF2CAC">
      <w:pPr>
        <w:autoSpaceDN w:val="0"/>
        <w:ind w:firstLine="420"/>
      </w:pPr>
      <w:r>
        <w:rPr>
          <w:color w:val="000000"/>
        </w:rPr>
        <w:t>}</w:t>
      </w:r>
    </w:p>
    <w:p w:rsidR="00703449" w:rsidRDefault="00703449" w:rsidP="00CF2CAC">
      <w:pPr>
        <w:autoSpaceDN w:val="0"/>
        <w:ind w:firstLine="420"/>
      </w:pPr>
      <w:r>
        <w:rPr>
          <w:color w:val="808000"/>
        </w:rPr>
        <w:t>else</w:t>
      </w:r>
      <w:r>
        <w:t xml:space="preserve"> </w:t>
      </w:r>
      <w:r>
        <w:rPr>
          <w:color w:val="808000"/>
        </w:rPr>
        <w:t>if</w:t>
      </w:r>
      <w:r>
        <w:rPr>
          <w:color w:val="000000"/>
        </w:rPr>
        <w:t>(</w:t>
      </w:r>
      <w:r>
        <w:t xml:space="preserve">  </w:t>
      </w:r>
      <w:r>
        <w:rPr>
          <w:rFonts w:hint="eastAsia"/>
        </w:rPr>
        <w:t>是否为数字</w:t>
      </w:r>
      <w:r>
        <w:t xml:space="preserve"> </w:t>
      </w:r>
      <w:r>
        <w:rPr>
          <w:color w:val="000000"/>
        </w:rPr>
        <w:t>)</w:t>
      </w:r>
    </w:p>
    <w:p w:rsidR="00703449" w:rsidRDefault="00703449" w:rsidP="00CF2CAC">
      <w:pPr>
        <w:autoSpaceDN w:val="0"/>
        <w:ind w:firstLine="420"/>
      </w:pPr>
      <w:r>
        <w:rPr>
          <w:color w:val="000000"/>
        </w:rPr>
        <w:t>{</w:t>
      </w:r>
    </w:p>
    <w:p w:rsidR="00703449" w:rsidRDefault="00703449" w:rsidP="00CF2CAC">
      <w:pPr>
        <w:autoSpaceDN w:val="0"/>
        <w:ind w:firstLine="420"/>
        <w:rPr>
          <w:b/>
          <w:bCs/>
        </w:rPr>
      </w:pPr>
      <w:r>
        <w:rPr>
          <w:color w:val="C0C0C0"/>
        </w:rPr>
        <w:t xml:space="preserve">   </w:t>
      </w:r>
      <w:r>
        <w:rPr>
          <w:color w:val="C0C0C0"/>
        </w:rPr>
        <w:tab/>
      </w:r>
      <w:r>
        <w:rPr>
          <w:rFonts w:hint="eastAsia"/>
          <w:b/>
          <w:bCs/>
        </w:rPr>
        <w:t>判断是整数</w:t>
      </w:r>
    </w:p>
    <w:p w:rsidR="00703449" w:rsidRDefault="00703449" w:rsidP="00CF2CAC">
      <w:pPr>
        <w:autoSpaceDN w:val="0"/>
        <w:ind w:firstLine="420"/>
        <w:rPr>
          <w:b/>
          <w:bCs/>
        </w:rPr>
      </w:pPr>
      <w:r>
        <w:rPr>
          <w:b/>
          <w:bCs/>
        </w:rPr>
        <w:tab/>
        <w:t>Else</w:t>
      </w:r>
    </w:p>
    <w:p w:rsidR="00703449" w:rsidRDefault="00703449" w:rsidP="005E012B">
      <w:pPr>
        <w:autoSpaceDN w:val="0"/>
        <w:ind w:left="420" w:firstLine="420"/>
        <w:rPr>
          <w:color w:val="C0C0C0"/>
        </w:rPr>
      </w:pPr>
      <w:r>
        <w:rPr>
          <w:rFonts w:hint="eastAsia"/>
          <w:b/>
          <w:bCs/>
        </w:rPr>
        <w:t>是小数</w:t>
      </w:r>
    </w:p>
    <w:p w:rsidR="00703449" w:rsidRDefault="00703449" w:rsidP="00CF2CAC">
      <w:pPr>
        <w:autoSpaceDN w:val="0"/>
        <w:ind w:firstLine="420"/>
        <w:rPr>
          <w:color w:val="000000"/>
        </w:rPr>
      </w:pPr>
      <w:r>
        <w:rPr>
          <w:color w:val="000000"/>
        </w:rPr>
        <w:t>}</w:t>
      </w:r>
    </w:p>
    <w:p w:rsidR="00703449" w:rsidRDefault="00703449" w:rsidP="00CF2CAC">
      <w:pPr>
        <w:autoSpaceDN w:val="0"/>
        <w:ind w:firstLine="420"/>
        <w:rPr>
          <w:color w:val="000000"/>
        </w:rPr>
      </w:pPr>
      <w:r>
        <w:rPr>
          <w:color w:val="000000"/>
        </w:rPr>
        <w:t>Else</w:t>
      </w:r>
    </w:p>
    <w:p w:rsidR="00703449" w:rsidRDefault="00703449" w:rsidP="00CF2CAC">
      <w:pPr>
        <w:autoSpaceDN w:val="0"/>
        <w:ind w:firstLine="420"/>
        <w:rPr>
          <w:color w:val="000000"/>
        </w:rPr>
      </w:pPr>
      <w:r>
        <w:rPr>
          <w:color w:val="000000"/>
        </w:rPr>
        <w:t>{</w:t>
      </w:r>
    </w:p>
    <w:p w:rsidR="00703449" w:rsidRPr="005E012B" w:rsidRDefault="00703449" w:rsidP="005E012B">
      <w:pPr>
        <w:autoSpaceDN w:val="0"/>
        <w:ind w:firstLine="420"/>
        <w:rPr>
          <w:b/>
          <w:color w:val="000000"/>
        </w:rPr>
      </w:pPr>
      <w:r>
        <w:rPr>
          <w:color w:val="000000"/>
        </w:rPr>
        <w:tab/>
      </w:r>
      <w:r w:rsidRPr="005E012B">
        <w:rPr>
          <w:rFonts w:hint="eastAsia"/>
          <w:b/>
          <w:color w:val="000000"/>
        </w:rPr>
        <w:t>其余情况判断是否为运算符，字符串等</w:t>
      </w:r>
    </w:p>
    <w:p w:rsidR="00703449" w:rsidRDefault="00703449" w:rsidP="00CF2CAC">
      <w:pPr>
        <w:autoSpaceDN w:val="0"/>
        <w:ind w:firstLine="420"/>
      </w:pPr>
      <w:r>
        <w:rPr>
          <w:color w:val="000000"/>
        </w:rPr>
        <w:t>}</w:t>
      </w:r>
    </w:p>
    <w:p w:rsidR="00703449" w:rsidRDefault="00703449" w:rsidP="00CF2CAC">
      <w:pPr>
        <w:autoSpaceDN w:val="0"/>
        <w:ind w:firstLine="420"/>
      </w:pPr>
      <w:r>
        <w:rPr>
          <w:color w:val="808000"/>
        </w:rPr>
        <w:t>else</w:t>
      </w:r>
      <w:r>
        <w:t xml:space="preserve"> </w:t>
      </w:r>
      <w:r>
        <w:rPr>
          <w:color w:val="808000"/>
        </w:rPr>
        <w:t>if</w:t>
      </w:r>
      <w:r>
        <w:rPr>
          <w:color w:val="000000"/>
        </w:rPr>
        <w:t xml:space="preserve">( </w:t>
      </w:r>
      <w:r>
        <w:t>getchar==’/’</w:t>
      </w:r>
      <w:r>
        <w:rPr>
          <w:color w:val="000000"/>
        </w:rPr>
        <w:t xml:space="preserve"> )</w:t>
      </w:r>
    </w:p>
    <w:p w:rsidR="00703449" w:rsidRDefault="00703449" w:rsidP="00CF2CAC">
      <w:pPr>
        <w:autoSpaceDN w:val="0"/>
        <w:ind w:firstLine="420"/>
        <w:rPr>
          <w:color w:val="000000"/>
        </w:rPr>
      </w:pPr>
      <w:r>
        <w:rPr>
          <w:color w:val="000000"/>
        </w:rPr>
        <w:t>{</w:t>
      </w:r>
    </w:p>
    <w:p w:rsidR="00703449" w:rsidRPr="00EF25D0" w:rsidRDefault="00703449" w:rsidP="005E012B">
      <w:pPr>
        <w:autoSpaceDN w:val="0"/>
        <w:ind w:firstLine="420"/>
        <w:rPr>
          <w:b/>
          <w:color w:val="000000"/>
        </w:rPr>
      </w:pPr>
      <w:r>
        <w:rPr>
          <w:color w:val="000000"/>
        </w:rPr>
        <w:tab/>
      </w:r>
      <w:r w:rsidRPr="00EF25D0">
        <w:rPr>
          <w:b/>
          <w:color w:val="000000"/>
        </w:rPr>
        <w:t>if( content[line][i+1]=='/')</w:t>
      </w:r>
      <w:r w:rsidRPr="00EF25D0">
        <w:rPr>
          <w:b/>
          <w:color w:val="000000"/>
        </w:rPr>
        <w:tab/>
        <w:t>//</w:t>
      </w:r>
      <w:r w:rsidRPr="00EF25D0">
        <w:rPr>
          <w:rFonts w:hint="eastAsia"/>
          <w:b/>
          <w:color w:val="000000"/>
        </w:rPr>
        <w:t>向前看一个</w:t>
      </w:r>
      <w:r w:rsidRPr="00EF25D0">
        <w:rPr>
          <w:b/>
          <w:color w:val="000000"/>
        </w:rPr>
        <w:t>,</w:t>
      </w:r>
      <w:r w:rsidRPr="00EF25D0">
        <w:rPr>
          <w:rFonts w:hint="eastAsia"/>
          <w:b/>
          <w:color w:val="000000"/>
        </w:rPr>
        <w:t>确定是否为行注释；</w:t>
      </w:r>
    </w:p>
    <w:p w:rsidR="00703449" w:rsidRPr="00EF25D0" w:rsidRDefault="00703449" w:rsidP="00CF2CAC">
      <w:pPr>
        <w:autoSpaceDN w:val="0"/>
        <w:ind w:firstLine="420"/>
        <w:rPr>
          <w:b/>
        </w:rPr>
      </w:pPr>
      <w:r w:rsidRPr="00EF25D0">
        <w:rPr>
          <w:b/>
        </w:rPr>
        <w:tab/>
      </w:r>
      <w:r w:rsidRPr="00EF25D0">
        <w:rPr>
          <w:b/>
        </w:rPr>
        <w:tab/>
      </w:r>
      <w:r w:rsidRPr="00EF25D0">
        <w:rPr>
          <w:rFonts w:hint="eastAsia"/>
          <w:b/>
        </w:rPr>
        <w:t>如果是，则游标指向行末，跳过行注释</w:t>
      </w:r>
    </w:p>
    <w:p w:rsidR="00703449" w:rsidRPr="00EF25D0" w:rsidRDefault="00703449" w:rsidP="00CF2CAC">
      <w:pPr>
        <w:autoSpaceDN w:val="0"/>
        <w:ind w:firstLine="420"/>
        <w:rPr>
          <w:b/>
          <w:color w:val="000000"/>
        </w:rPr>
      </w:pPr>
      <w:r w:rsidRPr="00EF25D0">
        <w:rPr>
          <w:b/>
        </w:rPr>
        <w:tab/>
      </w:r>
      <w:r w:rsidRPr="00EF25D0">
        <w:rPr>
          <w:b/>
          <w:color w:val="000000"/>
        </w:rPr>
        <w:t>if( content[line][i+1]=='/*')</w:t>
      </w:r>
    </w:p>
    <w:p w:rsidR="00703449" w:rsidRPr="00EF25D0" w:rsidRDefault="00703449" w:rsidP="00CF2CAC">
      <w:pPr>
        <w:autoSpaceDN w:val="0"/>
        <w:ind w:firstLine="420"/>
        <w:rPr>
          <w:b/>
          <w:color w:val="000000"/>
        </w:rPr>
      </w:pPr>
      <w:r w:rsidRPr="00EF25D0">
        <w:rPr>
          <w:b/>
          <w:color w:val="000000"/>
        </w:rPr>
        <w:tab/>
      </w:r>
      <w:r w:rsidRPr="00EF25D0">
        <w:rPr>
          <w:b/>
          <w:color w:val="000000"/>
        </w:rPr>
        <w:tab/>
      </w:r>
      <w:r w:rsidRPr="00EF25D0">
        <w:rPr>
          <w:rFonts w:hint="eastAsia"/>
          <w:b/>
          <w:color w:val="000000"/>
        </w:rPr>
        <w:t>如果向前看一个发现时块注释</w:t>
      </w:r>
    </w:p>
    <w:p w:rsidR="00703449" w:rsidRPr="00EF25D0" w:rsidRDefault="00703449" w:rsidP="00CF2CAC">
      <w:pPr>
        <w:autoSpaceDN w:val="0"/>
        <w:ind w:firstLine="420"/>
        <w:rPr>
          <w:b/>
          <w:color w:val="000000"/>
        </w:rPr>
      </w:pPr>
      <w:r w:rsidRPr="00EF25D0">
        <w:rPr>
          <w:b/>
          <w:color w:val="000000"/>
        </w:rPr>
        <w:tab/>
      </w:r>
      <w:r w:rsidRPr="00EF25D0">
        <w:rPr>
          <w:b/>
          <w:color w:val="000000"/>
        </w:rPr>
        <w:tab/>
      </w:r>
      <w:r w:rsidRPr="00EF25D0">
        <w:rPr>
          <w:b/>
          <w:color w:val="000000"/>
        </w:rPr>
        <w:tab/>
      </w:r>
      <w:r w:rsidRPr="00EF25D0">
        <w:rPr>
          <w:rFonts w:hint="eastAsia"/>
          <w:b/>
          <w:color w:val="000000"/>
        </w:rPr>
        <w:t>则一直向前扫描直到出现“</w:t>
      </w:r>
      <w:r w:rsidRPr="00EF25D0">
        <w:rPr>
          <w:b/>
          <w:color w:val="000000"/>
        </w:rPr>
        <w:t>*/</w:t>
      </w:r>
      <w:r w:rsidRPr="00EF25D0">
        <w:rPr>
          <w:rFonts w:hint="eastAsia"/>
          <w:b/>
          <w:color w:val="000000"/>
        </w:rPr>
        <w:t>”停止，略过块注释</w:t>
      </w:r>
    </w:p>
    <w:p w:rsidR="00703449" w:rsidRPr="00EF25D0" w:rsidRDefault="00703449" w:rsidP="00CF2CAC">
      <w:pPr>
        <w:autoSpaceDN w:val="0"/>
        <w:ind w:firstLine="420"/>
        <w:rPr>
          <w:b/>
          <w:color w:val="000000"/>
        </w:rPr>
      </w:pPr>
      <w:r w:rsidRPr="00EF25D0">
        <w:rPr>
          <w:b/>
          <w:color w:val="000000"/>
        </w:rPr>
        <w:tab/>
      </w:r>
      <w:r w:rsidRPr="00EF25D0">
        <w:rPr>
          <w:rFonts w:hint="eastAsia"/>
          <w:b/>
          <w:color w:val="000000"/>
        </w:rPr>
        <w:t>如果都不是则</w:t>
      </w:r>
    </w:p>
    <w:p w:rsidR="00703449" w:rsidRPr="00EF25D0" w:rsidRDefault="00703449" w:rsidP="00CF2CAC">
      <w:pPr>
        <w:autoSpaceDN w:val="0"/>
        <w:ind w:firstLine="420"/>
        <w:rPr>
          <w:b/>
          <w:color w:val="000000"/>
        </w:rPr>
      </w:pPr>
      <w:r w:rsidRPr="00EF25D0">
        <w:rPr>
          <w:b/>
          <w:color w:val="000000"/>
        </w:rPr>
        <w:tab/>
        <w:t>Else</w:t>
      </w:r>
    </w:p>
    <w:p w:rsidR="00703449" w:rsidRPr="00EF25D0" w:rsidRDefault="00703449" w:rsidP="00CF2CAC">
      <w:pPr>
        <w:autoSpaceDN w:val="0"/>
        <w:ind w:firstLine="420"/>
        <w:rPr>
          <w:b/>
        </w:rPr>
      </w:pPr>
      <w:r w:rsidRPr="00EF25D0">
        <w:rPr>
          <w:b/>
          <w:color w:val="000000"/>
        </w:rPr>
        <w:tab/>
      </w:r>
      <w:r w:rsidRPr="00EF25D0">
        <w:rPr>
          <w:rFonts w:hint="eastAsia"/>
          <w:b/>
          <w:color w:val="000000"/>
        </w:rPr>
        <w:t>判断为除号，返回运算符类型</w:t>
      </w:r>
    </w:p>
    <w:p w:rsidR="00703449" w:rsidRDefault="00703449" w:rsidP="00CF2CAC">
      <w:pPr>
        <w:autoSpaceDN w:val="0"/>
        <w:ind w:firstLine="420"/>
      </w:pPr>
      <w:r>
        <w:rPr>
          <w:color w:val="000000"/>
        </w:rPr>
        <w:t>}</w:t>
      </w:r>
    </w:p>
    <w:p w:rsidR="00703449" w:rsidRDefault="00703449" w:rsidP="00CF2CAC">
      <w:pPr>
        <w:autoSpaceDN w:val="0"/>
        <w:rPr>
          <w:color w:val="000000"/>
        </w:rPr>
      </w:pPr>
      <w:r>
        <w:rPr>
          <w:color w:val="000000"/>
        </w:rPr>
        <w:t>}</w:t>
      </w:r>
    </w:p>
    <w:p w:rsidR="00703449" w:rsidRDefault="00703449">
      <w:pPr>
        <w:rPr>
          <w:b/>
          <w:sz w:val="28"/>
          <w:szCs w:val="28"/>
        </w:rPr>
      </w:pPr>
    </w:p>
    <w:p w:rsidR="00703449" w:rsidRDefault="00703449">
      <w:pPr>
        <w:rPr>
          <w:b/>
          <w:sz w:val="28"/>
          <w:szCs w:val="28"/>
        </w:rPr>
      </w:pPr>
    </w:p>
    <w:p w:rsidR="00703449" w:rsidRDefault="00703449">
      <w:pPr>
        <w:rPr>
          <w:b/>
          <w:sz w:val="28"/>
          <w:szCs w:val="28"/>
        </w:rPr>
      </w:pPr>
    </w:p>
    <w:p w:rsidR="00703449" w:rsidRDefault="00703449" w:rsidP="00EF25D0">
      <w:pPr>
        <w:autoSpaceDN w:val="0"/>
        <w:rPr>
          <w:b/>
          <w:bCs/>
          <w:color w:val="000000"/>
        </w:rPr>
      </w:pPr>
      <w:r>
        <w:rPr>
          <w:b/>
          <w:bCs/>
          <w:color w:val="000000"/>
        </w:rPr>
        <w:t>2</w:t>
      </w:r>
      <w:r>
        <w:rPr>
          <w:b/>
          <w:bCs/>
          <w:color w:val="000000"/>
        </w:rPr>
        <w:tab/>
      </w:r>
      <w:r>
        <w:rPr>
          <w:rFonts w:hint="eastAsia"/>
          <w:b/>
          <w:bCs/>
          <w:color w:val="000000"/>
        </w:rPr>
        <w:t>对其中部分实现的说明</w:t>
      </w:r>
    </w:p>
    <w:p w:rsidR="00703449" w:rsidRDefault="00703449" w:rsidP="00EF25D0"/>
    <w:p w:rsidR="00703449" w:rsidRDefault="00703449" w:rsidP="00EF25D0">
      <w:pPr>
        <w:autoSpaceDN w:val="0"/>
        <w:rPr>
          <w:color w:val="000000"/>
        </w:rPr>
      </w:pPr>
      <w:r>
        <w:rPr>
          <w:b/>
          <w:bCs/>
          <w:color w:val="000000"/>
        </w:rPr>
        <w:t>(1)</w:t>
      </w:r>
      <w:r>
        <w:rPr>
          <w:b/>
          <w:bCs/>
          <w:color w:val="000000"/>
        </w:rPr>
        <w:tab/>
      </w:r>
      <w:r>
        <w:rPr>
          <w:rFonts w:hint="eastAsia"/>
          <w:b/>
          <w:bCs/>
          <w:color w:val="000000"/>
        </w:rPr>
        <w:t>数字识别</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FF"/>
          <w:kern w:val="0"/>
          <w:szCs w:val="21"/>
          <w:highlight w:val="white"/>
        </w:rPr>
        <w:t>while</w:t>
      </w:r>
      <w:r w:rsidRPr="00EF25D0">
        <w:rPr>
          <w:rFonts w:ascii="SimSun" w:hAnsi="SimSun" w:cs="SimSun"/>
          <w:color w:val="000000"/>
          <w:kern w:val="0"/>
          <w:szCs w:val="21"/>
          <w:highlight w:val="white"/>
        </w:rPr>
        <w:t>( content[line][i]&gt;=</w:t>
      </w:r>
      <w:r w:rsidRPr="00EF25D0">
        <w:rPr>
          <w:rFonts w:ascii="SimSun" w:hAnsi="SimSun" w:cs="SimSun"/>
          <w:color w:val="A31515"/>
          <w:kern w:val="0"/>
          <w:szCs w:val="21"/>
          <w:highlight w:val="white"/>
        </w:rPr>
        <w:t>'0'</w:t>
      </w:r>
      <w:r w:rsidRPr="00EF25D0">
        <w:rPr>
          <w:rFonts w:ascii="SimSun" w:hAnsi="SimSun" w:cs="SimSun"/>
          <w:color w:val="000000"/>
          <w:kern w:val="0"/>
          <w:szCs w:val="21"/>
          <w:highlight w:val="white"/>
        </w:rPr>
        <w:t xml:space="preserve"> &amp;&amp; content[line][i]&lt;=</w:t>
      </w:r>
      <w:r w:rsidRPr="00EF25D0">
        <w:rPr>
          <w:rFonts w:ascii="SimSun" w:hAnsi="SimSun" w:cs="SimSun"/>
          <w:color w:val="A31515"/>
          <w:kern w:val="0"/>
          <w:szCs w:val="21"/>
          <w:highlight w:val="white"/>
        </w:rPr>
        <w:t>'9'</w:t>
      </w:r>
      <w:r w:rsidRPr="00EF25D0">
        <w:rPr>
          <w:rFonts w:ascii="SimSun" w:hAnsi="SimSun" w:cs="SimSun"/>
          <w:color w:val="000000"/>
          <w:kern w:val="0"/>
          <w:szCs w:val="21"/>
          <w:highlight w:val="white"/>
        </w:rPr>
        <w:t xml:space="preserve"> )</w:t>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8000"/>
          <w:kern w:val="0"/>
          <w:szCs w:val="21"/>
          <w:highlight w:val="white"/>
        </w:rPr>
        <w:t>//</w:t>
      </w:r>
      <w:r w:rsidRPr="00EF25D0">
        <w:rPr>
          <w:rFonts w:ascii="SimSun" w:hAnsi="SimSun" w:cs="SimSun" w:hint="eastAsia"/>
          <w:color w:val="008000"/>
          <w:kern w:val="0"/>
          <w:szCs w:val="21"/>
          <w:highlight w:val="white"/>
        </w:rPr>
        <w:t>判断是否为数字</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text += content[line][i];i++;flag=1;</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FF"/>
          <w:kern w:val="0"/>
          <w:szCs w:val="21"/>
          <w:highlight w:val="white"/>
        </w:rPr>
        <w:t>if</w:t>
      </w:r>
      <w:r w:rsidRPr="00EF25D0">
        <w:rPr>
          <w:rFonts w:ascii="SimSun" w:hAnsi="SimSun" w:cs="SimSun"/>
          <w:color w:val="000000"/>
          <w:kern w:val="0"/>
          <w:szCs w:val="21"/>
          <w:highlight w:val="white"/>
        </w:rPr>
        <w:t>( flag==1 )</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FF"/>
          <w:kern w:val="0"/>
          <w:szCs w:val="21"/>
          <w:highlight w:val="white"/>
        </w:rPr>
        <w:t>if</w:t>
      </w:r>
      <w:r w:rsidRPr="00EF25D0">
        <w:rPr>
          <w:rFonts w:ascii="SimSun" w:hAnsi="SimSun" w:cs="SimSun"/>
          <w:color w:val="000000"/>
          <w:kern w:val="0"/>
          <w:szCs w:val="21"/>
          <w:highlight w:val="white"/>
        </w:rPr>
        <w:t>( content[line][i]==</w:t>
      </w:r>
      <w:r w:rsidRPr="00EF25D0">
        <w:rPr>
          <w:rFonts w:ascii="SimSun" w:hAnsi="SimSun" w:cs="SimSun"/>
          <w:color w:val="A31515"/>
          <w:kern w:val="0"/>
          <w:szCs w:val="21"/>
          <w:highlight w:val="white"/>
        </w:rPr>
        <w:t>'.'</w:t>
      </w:r>
      <w:r w:rsidRPr="00EF25D0">
        <w:rPr>
          <w:rFonts w:ascii="SimSun" w:hAnsi="SimSun" w:cs="SimSun"/>
          <w:color w:val="000000"/>
          <w:kern w:val="0"/>
          <w:szCs w:val="21"/>
          <w:highlight w:val="white"/>
        </w:rPr>
        <w:t xml:space="preserve"> )</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text += content[line][i];i++;</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FF"/>
          <w:kern w:val="0"/>
          <w:szCs w:val="21"/>
          <w:highlight w:val="white"/>
        </w:rPr>
        <w:t>while</w:t>
      </w:r>
      <w:r w:rsidRPr="00EF25D0">
        <w:rPr>
          <w:rFonts w:ascii="SimSun" w:hAnsi="SimSun" w:cs="SimSun"/>
          <w:color w:val="000000"/>
          <w:kern w:val="0"/>
          <w:szCs w:val="21"/>
          <w:highlight w:val="white"/>
        </w:rPr>
        <w:t>( content[line][i]&gt;=</w:t>
      </w:r>
      <w:r w:rsidRPr="00EF25D0">
        <w:rPr>
          <w:rFonts w:ascii="SimSun" w:hAnsi="SimSun" w:cs="SimSun"/>
          <w:color w:val="A31515"/>
          <w:kern w:val="0"/>
          <w:szCs w:val="21"/>
          <w:highlight w:val="white"/>
        </w:rPr>
        <w:t>'0'</w:t>
      </w:r>
      <w:r w:rsidRPr="00EF25D0">
        <w:rPr>
          <w:rFonts w:ascii="SimSun" w:hAnsi="SimSun" w:cs="SimSun"/>
          <w:color w:val="000000"/>
          <w:kern w:val="0"/>
          <w:szCs w:val="21"/>
          <w:highlight w:val="white"/>
        </w:rPr>
        <w:t xml:space="preserve"> &amp;&amp; content[line][i]&lt;=</w:t>
      </w:r>
      <w:r w:rsidRPr="00EF25D0">
        <w:rPr>
          <w:rFonts w:ascii="SimSun" w:hAnsi="SimSun" w:cs="SimSun"/>
          <w:color w:val="A31515"/>
          <w:kern w:val="0"/>
          <w:szCs w:val="21"/>
          <w:highlight w:val="white"/>
        </w:rPr>
        <w:t>'9'</w:t>
      </w:r>
      <w:r w:rsidRPr="00EF25D0">
        <w:rPr>
          <w:rFonts w:ascii="SimSun" w:hAnsi="SimSun" w:cs="SimSun"/>
          <w:color w:val="000000"/>
          <w:kern w:val="0"/>
          <w:szCs w:val="21"/>
          <w:highlight w:val="white"/>
        </w:rPr>
        <w:t xml:space="preserve"> )</w:t>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8000"/>
          <w:kern w:val="0"/>
          <w:szCs w:val="21"/>
          <w:highlight w:val="white"/>
        </w:rPr>
        <w:t>//</w:t>
      </w:r>
      <w:r w:rsidRPr="00EF25D0">
        <w:rPr>
          <w:rFonts w:ascii="SimSun" w:hAnsi="SimSun" w:cs="SimSun" w:hint="eastAsia"/>
          <w:color w:val="008000"/>
          <w:kern w:val="0"/>
          <w:szCs w:val="21"/>
          <w:highlight w:val="white"/>
        </w:rPr>
        <w:t>判断是否为数字</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text += content[line][i];i++;</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FF"/>
          <w:kern w:val="0"/>
          <w:szCs w:val="21"/>
          <w:highlight w:val="white"/>
        </w:rPr>
        <w:t>return</w:t>
      </w:r>
      <w:r w:rsidRPr="00EF25D0">
        <w:rPr>
          <w:rFonts w:ascii="SimSun" w:hAnsi="SimSun" w:cs="SimSun"/>
          <w:color w:val="000000"/>
          <w:kern w:val="0"/>
          <w:szCs w:val="21"/>
          <w:highlight w:val="white"/>
        </w:rPr>
        <w:t xml:space="preserve"> 2;   </w:t>
      </w:r>
      <w:r w:rsidRPr="00EF25D0">
        <w:rPr>
          <w:rFonts w:ascii="SimSun" w:hAnsi="SimSun" w:cs="SimSun"/>
          <w:color w:val="008000"/>
          <w:kern w:val="0"/>
          <w:szCs w:val="21"/>
          <w:highlight w:val="white"/>
        </w:rPr>
        <w:t>//</w:t>
      </w:r>
      <w:r w:rsidRPr="00EF25D0">
        <w:rPr>
          <w:rFonts w:ascii="SimSun" w:hAnsi="SimSun" w:cs="SimSun" w:hint="eastAsia"/>
          <w:color w:val="008000"/>
          <w:kern w:val="0"/>
          <w:szCs w:val="21"/>
          <w:highlight w:val="white"/>
        </w:rPr>
        <w:t>整数</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t>}</w:t>
      </w:r>
    </w:p>
    <w:p w:rsidR="00703449" w:rsidRPr="00EF25D0" w:rsidRDefault="00703449" w:rsidP="00EF25D0">
      <w:pPr>
        <w:autoSpaceDE w:val="0"/>
        <w:autoSpaceDN w:val="0"/>
        <w:adjustRightInd w:val="0"/>
        <w:spacing w:line="240" w:lineRule="atLeast"/>
        <w:jc w:val="left"/>
        <w:rPr>
          <w:rFonts w:ascii="SimSun" w:hAnsi="SimSun" w:cs="SimSun"/>
          <w:color w:val="000000"/>
          <w:kern w:val="0"/>
          <w:szCs w:val="21"/>
          <w:highlight w:val="white"/>
        </w:rPr>
      </w:pP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00"/>
          <w:kern w:val="0"/>
          <w:szCs w:val="21"/>
          <w:highlight w:val="white"/>
        </w:rPr>
        <w:tab/>
      </w:r>
      <w:r w:rsidRPr="00EF25D0">
        <w:rPr>
          <w:rFonts w:ascii="SimSun" w:hAnsi="SimSun" w:cs="SimSun"/>
          <w:color w:val="0000FF"/>
          <w:kern w:val="0"/>
          <w:szCs w:val="21"/>
          <w:highlight w:val="white"/>
        </w:rPr>
        <w:t>return</w:t>
      </w:r>
      <w:r w:rsidRPr="00EF25D0">
        <w:rPr>
          <w:rFonts w:ascii="SimSun" w:hAnsi="SimSun" w:cs="SimSun"/>
          <w:color w:val="000000"/>
          <w:kern w:val="0"/>
          <w:szCs w:val="21"/>
          <w:highlight w:val="white"/>
        </w:rPr>
        <w:t xml:space="preserve"> 3;</w:t>
      </w:r>
      <w:r w:rsidRPr="00EF25D0">
        <w:rPr>
          <w:rFonts w:ascii="SimSun" w:hAnsi="SimSun" w:cs="SimSun"/>
          <w:color w:val="000000"/>
          <w:kern w:val="0"/>
          <w:szCs w:val="21"/>
          <w:highlight w:val="white"/>
        </w:rPr>
        <w:tab/>
      </w:r>
      <w:r w:rsidRPr="00EF25D0">
        <w:rPr>
          <w:rFonts w:ascii="SimSun" w:hAnsi="SimSun" w:cs="SimSun"/>
          <w:color w:val="008000"/>
          <w:kern w:val="0"/>
          <w:szCs w:val="21"/>
          <w:highlight w:val="white"/>
        </w:rPr>
        <w:t>//</w:t>
      </w:r>
      <w:r w:rsidRPr="00EF25D0">
        <w:rPr>
          <w:rFonts w:ascii="SimSun" w:hAnsi="SimSun" w:cs="SimSun" w:hint="eastAsia"/>
          <w:color w:val="008000"/>
          <w:kern w:val="0"/>
          <w:szCs w:val="21"/>
          <w:highlight w:val="white"/>
        </w:rPr>
        <w:t>小数</w:t>
      </w:r>
    </w:p>
    <w:p w:rsidR="00703449" w:rsidRDefault="00703449" w:rsidP="00EF25D0">
      <w:pPr>
        <w:spacing w:line="240" w:lineRule="atLeast"/>
        <w:ind w:firstLine="420"/>
        <w:rPr>
          <w:color w:val="808000"/>
        </w:rPr>
      </w:pPr>
      <w:r w:rsidRPr="00EF25D0">
        <w:rPr>
          <w:rFonts w:ascii="SimSun" w:hAnsi="SimSun" w:cs="SimSun"/>
          <w:color w:val="000000"/>
          <w:kern w:val="0"/>
          <w:szCs w:val="21"/>
          <w:highlight w:val="white"/>
        </w:rPr>
        <w:t>}</w:t>
      </w:r>
      <w:r w:rsidRPr="00EF25D0">
        <w:rPr>
          <w:color w:val="808000"/>
          <w:szCs w:val="21"/>
        </w:rPr>
        <w:tab/>
      </w:r>
      <w:r w:rsidRPr="00EF25D0">
        <w:rPr>
          <w:color w:val="808000"/>
        </w:rPr>
        <w:tab/>
      </w:r>
    </w:p>
    <w:p w:rsidR="00703449" w:rsidRDefault="00703449" w:rsidP="00EF25D0">
      <w:pPr>
        <w:ind w:firstLine="420"/>
      </w:pPr>
      <w:r>
        <w:rPr>
          <w:rFonts w:hint="eastAsia"/>
        </w:rPr>
        <w:t>每读入一个字符，判断是否数字，然后找小数点，找到即为小数</w:t>
      </w:r>
      <w:r>
        <w:t xml:space="preserve"> </w:t>
      </w:r>
    </w:p>
    <w:p w:rsidR="00703449" w:rsidRDefault="00703449" w:rsidP="00EF25D0"/>
    <w:p w:rsidR="00703449" w:rsidRDefault="00703449" w:rsidP="00EF25D0">
      <w:pPr>
        <w:numPr>
          <w:ilvl w:val="0"/>
          <w:numId w:val="4"/>
        </w:numPr>
        <w:autoSpaceDN w:val="0"/>
        <w:rPr>
          <w:b/>
          <w:bCs/>
        </w:rPr>
      </w:pPr>
      <w:r>
        <w:rPr>
          <w:rFonts w:hint="eastAsia"/>
          <w:b/>
          <w:bCs/>
        </w:rPr>
        <w:t>标识符处理</w:t>
      </w:r>
    </w:p>
    <w:p w:rsidR="00703449" w:rsidRDefault="00703449" w:rsidP="00EF25D0">
      <w:pPr>
        <w:autoSpaceDE w:val="0"/>
        <w:autoSpaceDN w:val="0"/>
        <w:adjustRightInd w:val="0"/>
        <w:jc w:val="left"/>
        <w:rPr>
          <w:rFonts w:ascii="SimSun" w:hAnsi="SimSun" w:cs="SimSun"/>
          <w:color w:val="000000"/>
          <w:kern w:val="0"/>
          <w:sz w:val="24"/>
          <w:highlight w:val="white"/>
        </w:rPr>
      </w:pPr>
      <w:r>
        <w:t xml:space="preserve"> </w:t>
      </w:r>
      <w:r>
        <w:rPr>
          <w:color w:val="C0C0C0"/>
        </w:rPr>
        <w:t xml:space="preserve">   </w:t>
      </w:r>
      <w:r>
        <w:rPr>
          <w:rFonts w:ascii="SimSun" w:hAnsi="SimSun" w:cs="SimSun"/>
          <w:color w:val="0000FF"/>
          <w:kern w:val="0"/>
          <w:sz w:val="24"/>
          <w:highlight w:val="white"/>
        </w:rPr>
        <w:t>while</w:t>
      </w:r>
      <w:r>
        <w:rPr>
          <w:rFonts w:ascii="SimSun" w:hAnsi="SimSun" w:cs="SimSun"/>
          <w:color w:val="000000"/>
          <w:kern w:val="0"/>
          <w:sz w:val="24"/>
          <w:highlight w:val="white"/>
        </w:rPr>
        <w:t>( (content[line][i]&gt;=65 &amp;&amp; content[line][i]&lt;=90) || (content[line][i]&gt;=91 &amp;&amp; content[line][i]&lt;=122) || content[line][i]&gt;=</w:t>
      </w:r>
      <w:r>
        <w:rPr>
          <w:rFonts w:ascii="SimSun" w:hAnsi="SimSun" w:cs="SimSun"/>
          <w:color w:val="A31515"/>
          <w:kern w:val="0"/>
          <w:sz w:val="24"/>
          <w:highlight w:val="white"/>
        </w:rPr>
        <w:t>'0'</w:t>
      </w:r>
      <w:r>
        <w:rPr>
          <w:rFonts w:ascii="SimSun" w:hAnsi="SimSun" w:cs="SimSun"/>
          <w:color w:val="000000"/>
          <w:kern w:val="0"/>
          <w:sz w:val="24"/>
          <w:highlight w:val="white"/>
        </w:rPr>
        <w:t xml:space="preserve"> &amp;&amp; content[line][i]&lt;=</w:t>
      </w:r>
      <w:r>
        <w:rPr>
          <w:rFonts w:ascii="SimSun" w:hAnsi="SimSun" w:cs="SimSun"/>
          <w:color w:val="A31515"/>
          <w:kern w:val="0"/>
          <w:sz w:val="24"/>
          <w:highlight w:val="white"/>
        </w:rPr>
        <w:t>'9'</w:t>
      </w:r>
      <w:r>
        <w:rPr>
          <w:rFonts w:ascii="SimSun" w:hAnsi="SimSun" w:cs="SimSun"/>
          <w:color w:val="000000"/>
          <w:kern w:val="0"/>
          <w:sz w:val="24"/>
          <w:highlight w:val="white"/>
        </w:rPr>
        <w:t xml:space="preserve"> )   </w:t>
      </w:r>
      <w:r>
        <w:rPr>
          <w:rFonts w:ascii="SimSun" w:hAnsi="SimSun" w:cs="SimSun"/>
          <w:color w:val="008000"/>
          <w:kern w:val="0"/>
          <w:sz w:val="24"/>
          <w:highlight w:val="white"/>
        </w:rPr>
        <w:t>//</w:t>
      </w:r>
      <w:r>
        <w:rPr>
          <w:rFonts w:ascii="SimSun" w:hAnsi="SimSun" w:cs="SimSun" w:hint="eastAsia"/>
          <w:color w:val="008000"/>
          <w:kern w:val="0"/>
          <w:sz w:val="24"/>
          <w:highlight w:val="white"/>
        </w:rPr>
        <w:t>判断是否为数字或者字母或者下划线</w:t>
      </w:r>
    </w:p>
    <w:p w:rsidR="00703449" w:rsidRDefault="00703449" w:rsidP="00EF25D0">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EF25D0">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text += content[line][i];i++;</w:t>
      </w:r>
    </w:p>
    <w:p w:rsidR="00703449" w:rsidRDefault="00703449" w:rsidP="00EF25D0">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EF25D0">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for</w:t>
      </w:r>
      <w:r>
        <w:rPr>
          <w:rFonts w:ascii="SimSun" w:hAnsi="SimSun" w:cs="SimSun"/>
          <w:color w:val="000000"/>
          <w:kern w:val="0"/>
          <w:sz w:val="24"/>
          <w:highlight w:val="white"/>
        </w:rPr>
        <w:t>( j=0; j&lt;=13 ; j++ )</w:t>
      </w:r>
    </w:p>
    <w:p w:rsidR="00703449" w:rsidRDefault="00703449" w:rsidP="00EF25D0">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if</w:t>
      </w:r>
      <w:r>
        <w:rPr>
          <w:rFonts w:ascii="SimSun" w:hAnsi="SimSun" w:cs="SimSun"/>
          <w:color w:val="000000"/>
          <w:kern w:val="0"/>
          <w:sz w:val="24"/>
          <w:highlight w:val="white"/>
        </w:rPr>
        <w:t>( text==key[j] )</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查表判断是否为保留字</w:t>
      </w:r>
    </w:p>
    <w:p w:rsidR="00703449" w:rsidRDefault="00703449" w:rsidP="00EF25D0">
      <w:pPr>
        <w:autoSpaceDN w:val="0"/>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return</w:t>
      </w:r>
      <w:r>
        <w:rPr>
          <w:rFonts w:ascii="SimSun" w:hAnsi="SimSun" w:cs="SimSun"/>
          <w:color w:val="000000"/>
          <w:kern w:val="0"/>
          <w:sz w:val="24"/>
          <w:highlight w:val="white"/>
        </w:rPr>
        <w:t xml:space="preserve"> 5;</w:t>
      </w:r>
    </w:p>
    <w:p w:rsidR="00703449" w:rsidRDefault="00703449" w:rsidP="00EF25D0">
      <w:pPr>
        <w:autoSpaceDN w:val="0"/>
        <w:ind w:firstLine="420"/>
      </w:pPr>
      <w:r>
        <w:rPr>
          <w:rFonts w:hint="eastAsia"/>
        </w:rPr>
        <w:t>检查到读取的字符为字母时，进行查表判断，找到即说明为关键字</w:t>
      </w:r>
    </w:p>
    <w:p w:rsidR="00703449" w:rsidRDefault="00703449" w:rsidP="00EF25D0">
      <w:pPr>
        <w:numPr>
          <w:ilvl w:val="0"/>
          <w:numId w:val="4"/>
        </w:numPr>
        <w:autoSpaceDN w:val="0"/>
        <w:rPr>
          <w:b/>
          <w:bCs/>
        </w:rPr>
      </w:pPr>
      <w:r>
        <w:rPr>
          <w:rFonts w:hint="eastAsia"/>
          <w:b/>
          <w:bCs/>
        </w:rPr>
        <w:t>空格，注释，行号的处理</w:t>
      </w:r>
    </w:p>
    <w:p w:rsidR="00703449" w:rsidRDefault="00703449" w:rsidP="00152A70">
      <w:pPr>
        <w:autoSpaceDN w:val="0"/>
        <w:ind w:firstLineChars="200" w:firstLine="31680"/>
      </w:pPr>
      <w:r>
        <w:t>if( mode==0 )</w:t>
      </w:r>
    </w:p>
    <w:p w:rsidR="00703449" w:rsidRDefault="00703449" w:rsidP="00152A70">
      <w:pPr>
        <w:autoSpaceDN w:val="0"/>
        <w:ind w:firstLineChars="200" w:firstLine="31680"/>
      </w:pPr>
      <w:r>
        <w:tab/>
        <w:t>{if( i&lt;content[k].length() ) i++;}</w:t>
      </w:r>
      <w:r>
        <w:tab/>
        <w:t>//</w:t>
      </w:r>
      <w:r>
        <w:rPr>
          <w:rFonts w:hint="eastAsia"/>
        </w:rPr>
        <w:t>如果为行注释</w:t>
      </w:r>
      <w:r>
        <w:t xml:space="preserve"> </w:t>
      </w:r>
      <w:r>
        <w:rPr>
          <w:rFonts w:hint="eastAsia"/>
        </w:rPr>
        <w:t>直接跳到下一行</w:t>
      </w:r>
    </w:p>
    <w:p w:rsidR="00703449" w:rsidRDefault="00703449" w:rsidP="00152A70">
      <w:pPr>
        <w:autoSpaceDN w:val="0"/>
        <w:ind w:firstLineChars="200" w:firstLine="31680"/>
      </w:pPr>
      <w:r>
        <w:tab/>
      </w:r>
      <w:r>
        <w:tab/>
        <w:t>else</w:t>
      </w:r>
    </w:p>
    <w:p w:rsidR="00703449" w:rsidRDefault="00703449" w:rsidP="00152A70">
      <w:pPr>
        <w:autoSpaceDN w:val="0"/>
        <w:ind w:firstLineChars="200" w:firstLine="31680"/>
      </w:pPr>
      <w:r>
        <w:tab/>
        <w:t>if( mode==-1 )</w:t>
      </w:r>
      <w:r>
        <w:tab/>
      </w:r>
      <w:r>
        <w:tab/>
      </w:r>
      <w:r>
        <w:tab/>
        <w:t>//</w:t>
      </w:r>
      <w:r>
        <w:rPr>
          <w:rFonts w:hint="eastAsia"/>
        </w:rPr>
        <w:t>如果为块注释</w:t>
      </w:r>
      <w:r>
        <w:t xml:space="preserve"> </w:t>
      </w:r>
      <w:r>
        <w:rPr>
          <w:rFonts w:hint="eastAsia"/>
        </w:rPr>
        <w:t>找回行号</w:t>
      </w:r>
    </w:p>
    <w:p w:rsidR="00703449" w:rsidRPr="00EF25D0" w:rsidRDefault="00703449" w:rsidP="00152A70">
      <w:pPr>
        <w:autoSpaceDN w:val="0"/>
        <w:ind w:firstLineChars="200" w:firstLine="31680"/>
        <w:rPr>
          <w:b/>
          <w:bCs/>
        </w:rPr>
      </w:pPr>
      <w:r>
        <w:tab/>
        <w:t xml:space="preserve">k=templine; </w:t>
      </w:r>
    </w:p>
    <w:p w:rsidR="00703449" w:rsidRDefault="00703449" w:rsidP="00EF25D0">
      <w:pPr>
        <w:autoSpaceDN w:val="0"/>
        <w:rPr>
          <w:b/>
          <w:bCs/>
          <w:color w:val="000000"/>
        </w:rPr>
      </w:pPr>
    </w:p>
    <w:p w:rsidR="00703449" w:rsidRDefault="00703449" w:rsidP="00EF25D0">
      <w:pPr>
        <w:pStyle w:val="Heading2"/>
      </w:pPr>
      <w:bookmarkStart w:id="12" w:name="_Toc21347"/>
      <w:r>
        <w:t>[</w:t>
      </w:r>
      <w:r>
        <w:rPr>
          <w:rFonts w:hint="eastAsia"/>
        </w:rPr>
        <w:t>六、程序源代码</w:t>
      </w:r>
      <w:r>
        <w:t>]</w:t>
      </w:r>
      <w:bookmarkEnd w:id="12"/>
    </w:p>
    <w:p w:rsidR="00703449" w:rsidRDefault="00703449" w:rsidP="00EF25D0">
      <w:pPr>
        <w:ind w:firstLine="420"/>
      </w:pPr>
      <w:r>
        <w:rPr>
          <w:rFonts w:hint="eastAsia"/>
        </w:rPr>
        <w:t>见源代码文件。</w:t>
      </w:r>
    </w:p>
    <w:p w:rsidR="00703449" w:rsidRDefault="00703449" w:rsidP="00EF25D0">
      <w:pPr>
        <w:pStyle w:val="Heading2"/>
      </w:pPr>
      <w:bookmarkStart w:id="13" w:name="_Toc30212"/>
      <w:r>
        <w:t>[</w:t>
      </w:r>
      <w:r>
        <w:rPr>
          <w:rFonts w:hint="eastAsia"/>
        </w:rPr>
        <w:t>七、实验数据、结果</w:t>
      </w:r>
      <w:r>
        <w:t>]</w:t>
      </w:r>
      <w:bookmarkEnd w:id="13"/>
    </w:p>
    <w:p w:rsidR="00703449" w:rsidRDefault="00703449" w:rsidP="00EF25D0">
      <w:pPr>
        <w:tabs>
          <w:tab w:val="left" w:pos="540"/>
        </w:tabs>
        <w:spacing w:line="360" w:lineRule="auto"/>
        <w:ind w:firstLine="420"/>
        <w:rPr>
          <w:sz w:val="24"/>
        </w:rPr>
      </w:pPr>
      <w:r>
        <w:rPr>
          <w:rFonts w:hint="eastAsia"/>
          <w:sz w:val="24"/>
        </w:rPr>
        <w:t>测试数据见文件</w:t>
      </w:r>
    </w:p>
    <w:p w:rsidR="00703449" w:rsidRDefault="00703449">
      <w:pPr>
        <w:rPr>
          <w:b/>
          <w:sz w:val="28"/>
          <w:szCs w:val="28"/>
        </w:rPr>
      </w:pPr>
      <w:r w:rsidRPr="00314405">
        <w:rPr>
          <w:noProof/>
        </w:rPr>
        <w:pict>
          <v:shape id="图片 99" o:spid="_x0000_i1025" type="#_x0000_t75" style="width:431.25pt;height:382.5pt;visibility:visible">
            <v:imagedata r:id="rId6" o:title=""/>
          </v:shape>
        </w:pict>
      </w:r>
    </w:p>
    <w:p w:rsidR="00703449" w:rsidRDefault="00703449">
      <w:pPr>
        <w:rPr>
          <w:b/>
          <w:sz w:val="28"/>
          <w:szCs w:val="28"/>
        </w:rPr>
      </w:pPr>
    </w:p>
    <w:p w:rsidR="00703449" w:rsidRDefault="00703449" w:rsidP="00B4752A">
      <w:pPr>
        <w:pStyle w:val="Heading2"/>
      </w:pPr>
      <w:bookmarkStart w:id="14" w:name="_Toc1203"/>
      <w:r>
        <w:t>[</w:t>
      </w:r>
      <w:r>
        <w:rPr>
          <w:rFonts w:hint="eastAsia"/>
        </w:rPr>
        <w:t>八、总结</w:t>
      </w:r>
      <w:r>
        <w:t>]</w:t>
      </w:r>
      <w:bookmarkEnd w:id="14"/>
    </w:p>
    <w:p w:rsidR="00703449" w:rsidRDefault="00703449" w:rsidP="00B4752A">
      <w:pPr>
        <w:tabs>
          <w:tab w:val="left" w:pos="540"/>
        </w:tabs>
        <w:spacing w:line="360" w:lineRule="auto"/>
        <w:rPr>
          <w:sz w:val="24"/>
        </w:rPr>
      </w:pPr>
      <w:r>
        <w:rPr>
          <w:sz w:val="24"/>
        </w:rPr>
        <w:tab/>
      </w:r>
      <w:r>
        <w:rPr>
          <w:rFonts w:hint="eastAsia"/>
          <w:sz w:val="24"/>
        </w:rPr>
        <w:t>之前的每周作业曾经写过一个词法分析程序，所以这次写词法分析程序没什么太多困难。</w:t>
      </w:r>
    </w:p>
    <w:p w:rsidR="00703449" w:rsidRDefault="00703449" w:rsidP="00B4752A">
      <w:pPr>
        <w:tabs>
          <w:tab w:val="left" w:pos="540"/>
        </w:tabs>
        <w:spacing w:line="360" w:lineRule="auto"/>
        <w:rPr>
          <w:sz w:val="24"/>
        </w:rPr>
      </w:pPr>
      <w:r>
        <w:rPr>
          <w:rFonts w:hint="eastAsia"/>
          <w:sz w:val="24"/>
        </w:rPr>
        <w:t>在读取源文件时，最初的想法是一行一行的读取，读一次就存一行，这样可以节省空间资源，提高效率。但是仔细一想考虑到块注释分布在不同的行中，而且这样对行列的操作十分麻烦，而且许多地方涉及到要向前看，（比如判断注释与</w:t>
      </w:r>
      <w:r>
        <w:rPr>
          <w:sz w:val="24"/>
        </w:rPr>
        <w:t>/</w:t>
      </w:r>
      <w:r>
        <w:rPr>
          <w:rFonts w:hint="eastAsia"/>
          <w:sz w:val="24"/>
        </w:rPr>
        <w:t>除号运算符时）</w:t>
      </w:r>
      <w:r>
        <w:rPr>
          <w:sz w:val="24"/>
        </w:rPr>
        <w:t>,</w:t>
      </w:r>
      <w:r>
        <w:rPr>
          <w:rFonts w:hint="eastAsia"/>
          <w:sz w:val="24"/>
        </w:rPr>
        <w:t>最后只好一次全部读完，存在一个二维数组中。再用</w:t>
      </w:r>
      <w:r>
        <w:rPr>
          <w:sz w:val="24"/>
        </w:rPr>
        <w:t>scan</w:t>
      </w:r>
      <w:r>
        <w:rPr>
          <w:rFonts w:hint="eastAsia"/>
          <w:sz w:val="24"/>
        </w:rPr>
        <w:t>函数来处理。这样一来行列的处理就自由多了。</w:t>
      </w:r>
    </w:p>
    <w:p w:rsidR="00703449" w:rsidRDefault="00703449" w:rsidP="00B4752A">
      <w:pPr>
        <w:tabs>
          <w:tab w:val="left" w:pos="540"/>
        </w:tabs>
        <w:spacing w:line="360" w:lineRule="auto"/>
        <w:rPr>
          <w:sz w:val="24"/>
        </w:rPr>
      </w:pPr>
      <w:r>
        <w:rPr>
          <w:sz w:val="24"/>
        </w:rPr>
        <w:tab/>
      </w:r>
      <w:r>
        <w:rPr>
          <w:rFonts w:hint="eastAsia"/>
          <w:sz w:val="24"/>
        </w:rPr>
        <w:t>第二点，在写</w:t>
      </w:r>
      <w:r>
        <w:rPr>
          <w:sz w:val="24"/>
        </w:rPr>
        <w:t>scan</w:t>
      </w:r>
      <w:r>
        <w:rPr>
          <w:rFonts w:hint="eastAsia"/>
          <w:sz w:val="24"/>
        </w:rPr>
        <w:t>函数的时候，最初的想法是每调用一次，返回一个单词，然后在语法分析时不断调用它。但是仅仅返回单词是不够的，于是打算返回一个结构体，把单词信息行列号什么的全部存进去，这个在后来的语法语义分析中可以看到，这里任然采用的是返回一个单词类型。单词本身，和行列号作为全局变量保存。</w:t>
      </w:r>
    </w:p>
    <w:p w:rsidR="00703449" w:rsidRDefault="00703449" w:rsidP="00B4752A">
      <w:pPr>
        <w:tabs>
          <w:tab w:val="left" w:pos="540"/>
        </w:tabs>
        <w:spacing w:line="360" w:lineRule="auto"/>
        <w:rPr>
          <w:sz w:val="24"/>
        </w:rPr>
      </w:pPr>
      <w:r>
        <w:rPr>
          <w:sz w:val="24"/>
        </w:rPr>
        <w:tab/>
      </w:r>
      <w:r>
        <w:rPr>
          <w:rFonts w:hint="eastAsia"/>
          <w:sz w:val="24"/>
        </w:rPr>
        <w:t>然后只要按照流程图一步一步判断，慢慢写就行了，没有太多难度，唯一要注意的是单词位置行列的计算一定要细心。这个是要穿插在整个词法分析的全部地方的。所有涉及到读入一个字符的地方都需要考虑到如何修改行列变量。尤其是本程序拓展了块注释，要注意行列变化。</w:t>
      </w: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B4752A">
      <w:pPr>
        <w:tabs>
          <w:tab w:val="left" w:pos="540"/>
        </w:tabs>
        <w:spacing w:line="360" w:lineRule="auto"/>
        <w:rPr>
          <w:sz w:val="24"/>
        </w:rPr>
      </w:pPr>
    </w:p>
    <w:p w:rsidR="00703449" w:rsidRDefault="00703449" w:rsidP="00E43727">
      <w:pPr>
        <w:pStyle w:val="Heading1"/>
      </w:pPr>
      <w:r>
        <w:rPr>
          <w:sz w:val="24"/>
        </w:rPr>
        <w:tab/>
      </w:r>
      <w:bookmarkStart w:id="15" w:name="_Toc32292"/>
      <w:r>
        <w:rPr>
          <w:rFonts w:hint="eastAsia"/>
        </w:rPr>
        <w:t>实</w:t>
      </w:r>
      <w:r>
        <w:t xml:space="preserve"> </w:t>
      </w:r>
      <w:r>
        <w:rPr>
          <w:rFonts w:hint="eastAsia"/>
        </w:rPr>
        <w:t>验</w:t>
      </w:r>
      <w:r>
        <w:t xml:space="preserve"> </w:t>
      </w:r>
      <w:r>
        <w:rPr>
          <w:rFonts w:hint="eastAsia"/>
        </w:rPr>
        <w:t>设</w:t>
      </w:r>
      <w:r>
        <w:t xml:space="preserve"> </w:t>
      </w:r>
      <w:r>
        <w:rPr>
          <w:rFonts w:hint="eastAsia"/>
        </w:rPr>
        <w:t>计</w:t>
      </w:r>
      <w:r>
        <w:t xml:space="preserve"> </w:t>
      </w:r>
      <w:r>
        <w:rPr>
          <w:rFonts w:hint="eastAsia"/>
        </w:rPr>
        <w:t>二</w:t>
      </w:r>
      <w:bookmarkEnd w:id="15"/>
    </w:p>
    <w:p w:rsidR="00703449" w:rsidRDefault="00703449">
      <w:pPr>
        <w:rPr>
          <w:b/>
          <w:sz w:val="28"/>
          <w:szCs w:val="28"/>
        </w:rPr>
      </w:pPr>
      <w:r>
        <w:rPr>
          <w:rFonts w:hint="eastAsia"/>
          <w:b/>
          <w:sz w:val="28"/>
          <w:szCs w:val="28"/>
        </w:rPr>
        <w:t>注：由于语义分析和四元式生成都是在语法分析的基础上拓展得到的，这一章实验报告囊括了语法，语义和四元式。</w:t>
      </w:r>
    </w:p>
    <w:p w:rsidR="00703449" w:rsidRDefault="00703449" w:rsidP="00E43727">
      <w:pPr>
        <w:pStyle w:val="Heading2"/>
      </w:pPr>
      <w:bookmarkStart w:id="16" w:name="_Toc17862"/>
      <w:r>
        <w:t>[</w:t>
      </w:r>
      <w:r>
        <w:rPr>
          <w:rFonts w:hint="eastAsia"/>
        </w:rPr>
        <w:t>一、实验名称</w:t>
      </w:r>
      <w:r>
        <w:t>]</w:t>
      </w:r>
      <w:bookmarkEnd w:id="16"/>
      <w:r>
        <w:t xml:space="preserve">    </w:t>
      </w:r>
    </w:p>
    <w:p w:rsidR="00703449" w:rsidRPr="00E43727" w:rsidRDefault="00703449" w:rsidP="00E43727">
      <w:pPr>
        <w:spacing w:line="360" w:lineRule="auto"/>
        <w:ind w:firstLine="420"/>
        <w:rPr>
          <w:sz w:val="24"/>
        </w:rPr>
      </w:pPr>
      <w:r>
        <w:rPr>
          <w:rFonts w:hint="eastAsia"/>
          <w:sz w:val="24"/>
        </w:rPr>
        <w:t>语</w:t>
      </w:r>
      <w:r>
        <w:rPr>
          <w:sz w:val="24"/>
        </w:rPr>
        <w:t xml:space="preserve"> </w:t>
      </w:r>
      <w:r>
        <w:rPr>
          <w:rFonts w:hint="eastAsia"/>
          <w:sz w:val="24"/>
        </w:rPr>
        <w:t>法</w:t>
      </w:r>
      <w:r>
        <w:rPr>
          <w:sz w:val="24"/>
        </w:rPr>
        <w:t xml:space="preserve"> </w:t>
      </w:r>
      <w:r>
        <w:rPr>
          <w:rFonts w:hint="eastAsia"/>
          <w:sz w:val="24"/>
        </w:rPr>
        <w:t>语</w:t>
      </w:r>
      <w:r>
        <w:rPr>
          <w:sz w:val="24"/>
        </w:rPr>
        <w:t xml:space="preserve"> </w:t>
      </w:r>
      <w:r>
        <w:rPr>
          <w:rFonts w:hint="eastAsia"/>
          <w:sz w:val="24"/>
        </w:rPr>
        <w:t>义</w:t>
      </w:r>
      <w:r>
        <w:rPr>
          <w:sz w:val="24"/>
        </w:rPr>
        <w:t xml:space="preserve"> </w:t>
      </w:r>
      <w:r>
        <w:rPr>
          <w:rFonts w:hint="eastAsia"/>
          <w:sz w:val="24"/>
        </w:rPr>
        <w:t>以</w:t>
      </w:r>
      <w:r>
        <w:rPr>
          <w:sz w:val="24"/>
        </w:rPr>
        <w:t xml:space="preserve"> </w:t>
      </w:r>
      <w:r>
        <w:rPr>
          <w:rFonts w:hint="eastAsia"/>
          <w:sz w:val="24"/>
        </w:rPr>
        <w:t>及</w:t>
      </w:r>
      <w:r>
        <w:rPr>
          <w:sz w:val="24"/>
        </w:rPr>
        <w:t xml:space="preserve"> </w:t>
      </w:r>
      <w:r>
        <w:rPr>
          <w:rFonts w:hint="eastAsia"/>
          <w:sz w:val="24"/>
        </w:rPr>
        <w:t>四</w:t>
      </w:r>
      <w:r>
        <w:rPr>
          <w:sz w:val="24"/>
        </w:rPr>
        <w:t xml:space="preserve"> </w:t>
      </w:r>
      <w:r>
        <w:rPr>
          <w:rFonts w:hint="eastAsia"/>
          <w:sz w:val="24"/>
        </w:rPr>
        <w:t>元</w:t>
      </w:r>
      <w:r>
        <w:rPr>
          <w:sz w:val="24"/>
        </w:rPr>
        <w:t xml:space="preserve"> </w:t>
      </w:r>
      <w:r>
        <w:rPr>
          <w:rFonts w:hint="eastAsia"/>
          <w:sz w:val="24"/>
        </w:rPr>
        <w:t>式</w:t>
      </w:r>
      <w:r>
        <w:rPr>
          <w:sz w:val="24"/>
        </w:rPr>
        <w:t xml:space="preserve"> </w:t>
      </w:r>
      <w:r>
        <w:rPr>
          <w:rFonts w:hint="eastAsia"/>
          <w:sz w:val="24"/>
        </w:rPr>
        <w:t>分</w:t>
      </w:r>
      <w:r>
        <w:rPr>
          <w:sz w:val="24"/>
        </w:rPr>
        <w:t xml:space="preserve"> </w:t>
      </w:r>
      <w:r>
        <w:rPr>
          <w:rFonts w:hint="eastAsia"/>
          <w:sz w:val="24"/>
        </w:rPr>
        <w:t>析</w:t>
      </w:r>
      <w:r>
        <w:rPr>
          <w:sz w:val="24"/>
        </w:rPr>
        <w:t xml:space="preserve"> </w:t>
      </w:r>
      <w:r>
        <w:rPr>
          <w:rFonts w:hint="eastAsia"/>
          <w:sz w:val="24"/>
        </w:rPr>
        <w:t>程</w:t>
      </w:r>
      <w:r>
        <w:rPr>
          <w:sz w:val="24"/>
        </w:rPr>
        <w:t xml:space="preserve"> </w:t>
      </w:r>
      <w:r>
        <w:rPr>
          <w:rFonts w:hint="eastAsia"/>
          <w:sz w:val="24"/>
        </w:rPr>
        <w:t>序</w:t>
      </w:r>
    </w:p>
    <w:p w:rsidR="00703449" w:rsidRDefault="00703449" w:rsidP="00E43727">
      <w:pPr>
        <w:pStyle w:val="Heading2"/>
      </w:pPr>
      <w:bookmarkStart w:id="17" w:name="_Toc9648"/>
      <w:r>
        <w:t>[</w:t>
      </w:r>
      <w:r>
        <w:rPr>
          <w:rFonts w:hint="eastAsia"/>
        </w:rPr>
        <w:t>二、实验目的</w:t>
      </w:r>
      <w:r>
        <w:t>]</w:t>
      </w:r>
      <w:bookmarkEnd w:id="17"/>
    </w:p>
    <w:p w:rsidR="00703449" w:rsidRPr="001F31DC" w:rsidRDefault="00703449" w:rsidP="001F31DC">
      <w:pPr>
        <w:spacing w:line="360" w:lineRule="auto"/>
        <w:ind w:firstLine="420"/>
        <w:rPr>
          <w:sz w:val="24"/>
        </w:rPr>
      </w:pPr>
      <w:r>
        <w:rPr>
          <w:rFonts w:hint="eastAsia"/>
        </w:rPr>
        <w:t>设计一个</w:t>
      </w:r>
      <w:r>
        <w:rPr>
          <w:rFonts w:hint="eastAsia"/>
          <w:sz w:val="24"/>
        </w:rPr>
        <w:t>语</w:t>
      </w:r>
      <w:r>
        <w:rPr>
          <w:sz w:val="24"/>
        </w:rPr>
        <w:t xml:space="preserve"> </w:t>
      </w:r>
      <w:r>
        <w:rPr>
          <w:rFonts w:hint="eastAsia"/>
          <w:sz w:val="24"/>
        </w:rPr>
        <w:t>法</w:t>
      </w:r>
      <w:r>
        <w:rPr>
          <w:sz w:val="24"/>
        </w:rPr>
        <w:t xml:space="preserve"> </w:t>
      </w:r>
      <w:r>
        <w:rPr>
          <w:rFonts w:hint="eastAsia"/>
          <w:sz w:val="24"/>
        </w:rPr>
        <w:t>语</w:t>
      </w:r>
      <w:r>
        <w:rPr>
          <w:sz w:val="24"/>
        </w:rPr>
        <w:t xml:space="preserve"> </w:t>
      </w:r>
      <w:r>
        <w:rPr>
          <w:rFonts w:hint="eastAsia"/>
          <w:sz w:val="24"/>
        </w:rPr>
        <w:t>义</w:t>
      </w:r>
      <w:r>
        <w:rPr>
          <w:sz w:val="24"/>
        </w:rPr>
        <w:t xml:space="preserve"> </w:t>
      </w:r>
      <w:r>
        <w:rPr>
          <w:rFonts w:hint="eastAsia"/>
          <w:sz w:val="24"/>
        </w:rPr>
        <w:t>以</w:t>
      </w:r>
      <w:r>
        <w:rPr>
          <w:sz w:val="24"/>
        </w:rPr>
        <w:t xml:space="preserve"> </w:t>
      </w:r>
      <w:r>
        <w:rPr>
          <w:rFonts w:hint="eastAsia"/>
          <w:sz w:val="24"/>
        </w:rPr>
        <w:t>及</w:t>
      </w:r>
      <w:r>
        <w:rPr>
          <w:sz w:val="24"/>
        </w:rPr>
        <w:t xml:space="preserve"> </w:t>
      </w:r>
      <w:r>
        <w:rPr>
          <w:rFonts w:hint="eastAsia"/>
          <w:sz w:val="24"/>
        </w:rPr>
        <w:t>生</w:t>
      </w:r>
      <w:r>
        <w:rPr>
          <w:sz w:val="24"/>
        </w:rPr>
        <w:t xml:space="preserve"> </w:t>
      </w:r>
      <w:r>
        <w:rPr>
          <w:rFonts w:hint="eastAsia"/>
          <w:sz w:val="24"/>
        </w:rPr>
        <w:t>成</w:t>
      </w:r>
      <w:r>
        <w:rPr>
          <w:sz w:val="24"/>
        </w:rPr>
        <w:t xml:space="preserve"> </w:t>
      </w:r>
      <w:r>
        <w:rPr>
          <w:rFonts w:hint="eastAsia"/>
          <w:sz w:val="24"/>
        </w:rPr>
        <w:t>四</w:t>
      </w:r>
      <w:r>
        <w:rPr>
          <w:sz w:val="24"/>
        </w:rPr>
        <w:t xml:space="preserve"> </w:t>
      </w:r>
      <w:r>
        <w:rPr>
          <w:rFonts w:hint="eastAsia"/>
          <w:sz w:val="24"/>
        </w:rPr>
        <w:t>元</w:t>
      </w:r>
      <w:r>
        <w:rPr>
          <w:sz w:val="24"/>
        </w:rPr>
        <w:t xml:space="preserve"> </w:t>
      </w:r>
      <w:r>
        <w:rPr>
          <w:rFonts w:hint="eastAsia"/>
          <w:sz w:val="24"/>
        </w:rPr>
        <w:t>式</w:t>
      </w:r>
      <w:r>
        <w:rPr>
          <w:sz w:val="24"/>
        </w:rPr>
        <w:t xml:space="preserve"> </w:t>
      </w:r>
      <w:r>
        <w:rPr>
          <w:rFonts w:hint="eastAsia"/>
          <w:sz w:val="24"/>
        </w:rPr>
        <w:t>的</w:t>
      </w:r>
      <w:r>
        <w:rPr>
          <w:sz w:val="24"/>
        </w:rPr>
        <w:t xml:space="preserve"> </w:t>
      </w:r>
      <w:r>
        <w:rPr>
          <w:rFonts w:hint="eastAsia"/>
          <w:sz w:val="24"/>
        </w:rPr>
        <w:t>分</w:t>
      </w:r>
      <w:r>
        <w:rPr>
          <w:sz w:val="24"/>
        </w:rPr>
        <w:t xml:space="preserve"> </w:t>
      </w:r>
      <w:r>
        <w:rPr>
          <w:rFonts w:hint="eastAsia"/>
          <w:sz w:val="24"/>
        </w:rPr>
        <w:t>析</w:t>
      </w:r>
      <w:r>
        <w:rPr>
          <w:sz w:val="24"/>
        </w:rPr>
        <w:t xml:space="preserve"> </w:t>
      </w:r>
      <w:r>
        <w:rPr>
          <w:rFonts w:hint="eastAsia"/>
          <w:sz w:val="24"/>
        </w:rPr>
        <w:t>程</w:t>
      </w:r>
      <w:r>
        <w:rPr>
          <w:sz w:val="24"/>
        </w:rPr>
        <w:t xml:space="preserve"> </w:t>
      </w:r>
      <w:r>
        <w:rPr>
          <w:rFonts w:hint="eastAsia"/>
          <w:sz w:val="24"/>
        </w:rPr>
        <w:t>序</w:t>
      </w:r>
    </w:p>
    <w:p w:rsidR="00703449" w:rsidRDefault="00703449" w:rsidP="001F31DC">
      <w:pPr>
        <w:pStyle w:val="Heading2"/>
      </w:pPr>
      <w:bookmarkStart w:id="18" w:name="_Toc10608"/>
      <w:r>
        <w:t xml:space="preserve"> [</w:t>
      </w:r>
      <w:r>
        <w:rPr>
          <w:rFonts w:hint="eastAsia"/>
        </w:rPr>
        <w:t>三、实验内容及要求</w:t>
      </w:r>
      <w:r>
        <w:t>]</w:t>
      </w:r>
      <w:bookmarkEnd w:id="18"/>
    </w:p>
    <w:p w:rsidR="00703449" w:rsidRDefault="00703449" w:rsidP="001F31DC">
      <w:pPr>
        <w:widowControl/>
        <w:spacing w:before="360" w:after="120"/>
        <w:jc w:val="left"/>
        <w:rPr>
          <w:rFonts w:ascii="宋体"/>
          <w:sz w:val="24"/>
        </w:rPr>
      </w:pPr>
      <w:r>
        <w:rPr>
          <w:rFonts w:ascii="宋体" w:hAnsi="宋体" w:hint="eastAsia"/>
          <w:b/>
          <w:color w:val="0000FF"/>
          <w:sz w:val="24"/>
        </w:rPr>
        <w:t>设计</w:t>
      </w:r>
      <w:r w:rsidRPr="009C00FC">
        <w:rPr>
          <w:rFonts w:ascii="宋体" w:hAnsi="宋体" w:hint="eastAsia"/>
          <w:b/>
          <w:color w:val="0000FF"/>
          <w:sz w:val="24"/>
        </w:rPr>
        <w:t>要求</w:t>
      </w:r>
      <w:r w:rsidRPr="009C00FC">
        <w:rPr>
          <w:rFonts w:hint="eastAsia"/>
          <w:sz w:val="24"/>
        </w:rPr>
        <w:t>：</w:t>
      </w:r>
      <w:r w:rsidRPr="00390DAC">
        <w:rPr>
          <w:rFonts w:ascii="宋体" w:hAnsi="宋体" w:hint="eastAsia"/>
          <w:sz w:val="24"/>
        </w:rPr>
        <w:t>构造</w:t>
      </w:r>
      <w:r>
        <w:rPr>
          <w:rFonts w:ascii="宋体" w:hAnsi="宋体" w:hint="eastAsia"/>
          <w:sz w:val="24"/>
        </w:rPr>
        <w:t>相应</w:t>
      </w:r>
      <w:r w:rsidRPr="00390DAC">
        <w:rPr>
          <w:rFonts w:ascii="宋体" w:hAnsi="宋体" w:hint="eastAsia"/>
          <w:sz w:val="24"/>
        </w:rPr>
        <w:t>文法的语法分析程序，</w:t>
      </w:r>
      <w:r>
        <w:rPr>
          <w:rFonts w:ascii="宋体" w:hAnsi="宋体" w:hint="eastAsia"/>
          <w:sz w:val="24"/>
        </w:rPr>
        <w:t>应</w:t>
      </w:r>
      <w:r w:rsidRPr="00390DAC">
        <w:rPr>
          <w:rFonts w:ascii="宋体" w:hAnsi="宋体" w:hint="eastAsia"/>
          <w:sz w:val="24"/>
        </w:rPr>
        <w:t>能指出源程序中出现的错误。</w:t>
      </w:r>
    </w:p>
    <w:p w:rsidR="00703449" w:rsidRDefault="00703449" w:rsidP="007A3E71">
      <w:pPr>
        <w:snapToGrid w:val="0"/>
        <w:spacing w:beforeLines="100" w:line="400" w:lineRule="exact"/>
        <w:rPr>
          <w:rFonts w:ascii="宋体"/>
          <w:sz w:val="24"/>
        </w:rPr>
      </w:pPr>
      <w:r w:rsidRPr="003E21D9">
        <w:rPr>
          <w:rFonts w:ascii="宋体" w:hAnsi="宋体" w:hint="eastAsia"/>
          <w:sz w:val="24"/>
        </w:rPr>
        <w:t>为语法分析程序中添加类型检查功能，包括：</w:t>
      </w:r>
    </w:p>
    <w:p w:rsidR="00703449" w:rsidRDefault="00703449" w:rsidP="00152A70">
      <w:pPr>
        <w:snapToGrid w:val="0"/>
        <w:spacing w:line="400" w:lineRule="exact"/>
        <w:ind w:firstLineChars="196" w:firstLine="31680"/>
        <w:rPr>
          <w:rFonts w:ascii="宋体"/>
          <w:sz w:val="24"/>
        </w:rPr>
      </w:pPr>
      <w:r>
        <w:rPr>
          <w:rFonts w:ascii="宋体" w:hAnsi="宋体"/>
          <w:sz w:val="24"/>
        </w:rPr>
        <w:fldChar w:fldCharType="begin"/>
      </w:r>
      <w:r>
        <w:rPr>
          <w:rFonts w:ascii="宋体" w:hAnsi="宋体"/>
          <w:sz w:val="24"/>
        </w:rPr>
        <w:instrText xml:space="preserve"> = 1 \* GB3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Pr>
          <w:rFonts w:ascii="宋体" w:hAnsi="宋体"/>
          <w:sz w:val="24"/>
        </w:rPr>
        <w:t xml:space="preserve"> </w:t>
      </w:r>
      <w:r w:rsidRPr="003E21D9">
        <w:rPr>
          <w:rFonts w:ascii="宋体" w:hAnsi="宋体" w:hint="eastAsia"/>
          <w:sz w:val="24"/>
        </w:rPr>
        <w:t>变量重复定义</w:t>
      </w:r>
      <w:r>
        <w:rPr>
          <w:rFonts w:ascii="宋体" w:hAnsi="宋体" w:hint="eastAsia"/>
          <w:sz w:val="24"/>
        </w:rPr>
        <w:t>；</w:t>
      </w:r>
    </w:p>
    <w:p w:rsidR="00703449" w:rsidRDefault="00703449" w:rsidP="00152A70">
      <w:pPr>
        <w:snapToGrid w:val="0"/>
        <w:spacing w:line="400" w:lineRule="exact"/>
        <w:ind w:firstLineChars="196" w:firstLine="31680"/>
        <w:rPr>
          <w:rFonts w:ascii="宋体"/>
          <w:sz w:val="24"/>
        </w:rPr>
      </w:pPr>
      <w:r>
        <w:rPr>
          <w:rFonts w:ascii="宋体" w:hAnsi="宋体"/>
          <w:sz w:val="24"/>
        </w:rPr>
        <w:fldChar w:fldCharType="begin"/>
      </w:r>
      <w:r>
        <w:rPr>
          <w:rFonts w:ascii="宋体" w:hAnsi="宋体"/>
          <w:sz w:val="24"/>
        </w:rPr>
        <w:instrText xml:space="preserve"> = 2 \* GB3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Pr>
          <w:rFonts w:ascii="宋体" w:hAnsi="宋体"/>
          <w:sz w:val="24"/>
        </w:rPr>
        <w:t xml:space="preserve"> </w:t>
      </w:r>
      <w:r w:rsidRPr="003E21D9">
        <w:rPr>
          <w:rFonts w:ascii="宋体" w:hAnsi="宋体" w:hint="eastAsia"/>
          <w:sz w:val="24"/>
        </w:rPr>
        <w:t>变量未定义就使用</w:t>
      </w:r>
      <w:r>
        <w:rPr>
          <w:rFonts w:ascii="宋体" w:hAnsi="宋体" w:hint="eastAsia"/>
          <w:sz w:val="24"/>
        </w:rPr>
        <w:t>；</w:t>
      </w:r>
    </w:p>
    <w:p w:rsidR="00703449" w:rsidRDefault="00703449" w:rsidP="00152A70">
      <w:pPr>
        <w:snapToGrid w:val="0"/>
        <w:spacing w:line="400" w:lineRule="exact"/>
        <w:ind w:firstLineChars="196" w:firstLine="31680"/>
        <w:rPr>
          <w:rFonts w:ascii="宋体"/>
          <w:sz w:val="24"/>
        </w:rPr>
      </w:pPr>
      <w:r>
        <w:rPr>
          <w:rFonts w:ascii="宋体" w:hAnsi="宋体"/>
          <w:sz w:val="24"/>
        </w:rPr>
        <w:fldChar w:fldCharType="begin"/>
      </w:r>
      <w:r>
        <w:rPr>
          <w:rFonts w:ascii="宋体" w:hAnsi="宋体"/>
          <w:sz w:val="24"/>
        </w:rPr>
        <w:instrText xml:space="preserve"> = 3 \* GB3 </w:instrText>
      </w:r>
      <w:r>
        <w:rPr>
          <w:rFonts w:ascii="宋体" w:hAnsi="宋体"/>
          <w:sz w:val="24"/>
        </w:rPr>
        <w:fldChar w:fldCharType="separate"/>
      </w:r>
      <w:r>
        <w:rPr>
          <w:rFonts w:ascii="宋体" w:hAnsi="宋体" w:hint="eastAsia"/>
          <w:noProof/>
          <w:sz w:val="24"/>
        </w:rPr>
        <w:t>③</w:t>
      </w:r>
      <w:r>
        <w:rPr>
          <w:rFonts w:ascii="宋体" w:hAnsi="宋体"/>
          <w:sz w:val="24"/>
        </w:rPr>
        <w:fldChar w:fldCharType="end"/>
      </w:r>
      <w:r>
        <w:rPr>
          <w:rFonts w:ascii="宋体" w:hAnsi="宋体"/>
          <w:sz w:val="24"/>
        </w:rPr>
        <w:t xml:space="preserve"> </w:t>
      </w:r>
      <w:r w:rsidRPr="003E21D9">
        <w:rPr>
          <w:rFonts w:ascii="宋体" w:hAnsi="宋体" w:hint="eastAsia"/>
          <w:sz w:val="24"/>
        </w:rPr>
        <w:t>变量未赋值就引用</w:t>
      </w:r>
      <w:r>
        <w:rPr>
          <w:rFonts w:ascii="宋体" w:hAnsi="宋体" w:hint="eastAsia"/>
          <w:sz w:val="24"/>
        </w:rPr>
        <w:t>；</w:t>
      </w:r>
    </w:p>
    <w:p w:rsidR="00703449" w:rsidRPr="0070381A" w:rsidRDefault="00703449" w:rsidP="001F31DC">
      <w:pPr>
        <w:widowControl/>
        <w:spacing w:before="360" w:after="120"/>
        <w:jc w:val="left"/>
        <w:rPr>
          <w:rFonts w:ascii="宋体"/>
          <w:szCs w:val="20"/>
        </w:rPr>
      </w:pPr>
      <w:r w:rsidRPr="004626FB">
        <w:rPr>
          <w:rFonts w:ascii="宋体" w:hAnsi="宋体" w:hint="eastAsia"/>
          <w:sz w:val="24"/>
        </w:rPr>
        <w:t>将语法正确的源程序翻译成四元式</w:t>
      </w:r>
      <w:r>
        <w:rPr>
          <w:rFonts w:ascii="宋体" w:hAnsi="宋体" w:hint="eastAsia"/>
          <w:sz w:val="24"/>
        </w:rPr>
        <w:t>。</w:t>
      </w:r>
    </w:p>
    <w:p w:rsidR="00703449" w:rsidRPr="001F31DC" w:rsidRDefault="00703449" w:rsidP="001F31DC">
      <w:pPr>
        <w:rPr>
          <w:b/>
          <w:sz w:val="28"/>
          <w:szCs w:val="28"/>
        </w:rPr>
      </w:pPr>
      <w:r>
        <w:rPr>
          <w:rFonts w:hint="eastAsia"/>
          <w:b/>
          <w:sz w:val="28"/>
          <w:szCs w:val="28"/>
        </w:rPr>
        <w:t>文法见附录</w:t>
      </w:r>
    </w:p>
    <w:p w:rsidR="00703449" w:rsidRDefault="00703449" w:rsidP="001F31DC">
      <w:pPr>
        <w:pStyle w:val="Heading2"/>
      </w:pPr>
      <w:bookmarkStart w:id="19" w:name="_Toc7145"/>
      <w:r>
        <w:t>[</w:t>
      </w:r>
      <w:r>
        <w:rPr>
          <w:rFonts w:hint="eastAsia"/>
        </w:rPr>
        <w:t>四、实验环境</w:t>
      </w:r>
      <w:r>
        <w:t>]</w:t>
      </w:r>
      <w:bookmarkEnd w:id="19"/>
    </w:p>
    <w:p w:rsidR="00703449" w:rsidRDefault="00703449" w:rsidP="001F31DC">
      <w:pPr>
        <w:tabs>
          <w:tab w:val="left" w:pos="540"/>
        </w:tabs>
        <w:spacing w:line="360" w:lineRule="auto"/>
        <w:ind w:firstLine="420"/>
        <w:rPr>
          <w:sz w:val="24"/>
        </w:rPr>
      </w:pPr>
      <w:r>
        <w:rPr>
          <w:rFonts w:hint="eastAsia"/>
          <w:sz w:val="24"/>
        </w:rPr>
        <w:t>操作系统：</w:t>
      </w:r>
      <w:r>
        <w:rPr>
          <w:sz w:val="24"/>
        </w:rPr>
        <w:t>Win7/</w:t>
      </w:r>
      <w:r>
        <w:rPr>
          <w:rFonts w:hint="eastAsia"/>
          <w:sz w:val="24"/>
        </w:rPr>
        <w:t>其他</w:t>
      </w:r>
    </w:p>
    <w:p w:rsidR="00703449" w:rsidRDefault="00703449" w:rsidP="001F31DC">
      <w:pPr>
        <w:tabs>
          <w:tab w:val="left" w:pos="540"/>
        </w:tabs>
        <w:spacing w:line="360" w:lineRule="auto"/>
        <w:ind w:firstLine="420"/>
        <w:rPr>
          <w:sz w:val="24"/>
        </w:rPr>
      </w:pPr>
      <w:r>
        <w:rPr>
          <w:rFonts w:hint="eastAsia"/>
          <w:sz w:val="24"/>
        </w:rPr>
        <w:t>编译工具：</w:t>
      </w:r>
      <w:r>
        <w:rPr>
          <w:sz w:val="24"/>
        </w:rPr>
        <w:t>VC++6.0</w:t>
      </w:r>
      <w:r>
        <w:rPr>
          <w:sz w:val="24"/>
        </w:rPr>
        <w:tab/>
        <w:t>/</w:t>
      </w:r>
      <w:r>
        <w:rPr>
          <w:sz w:val="24"/>
        </w:rPr>
        <w:tab/>
        <w:t xml:space="preserve">CFree </w:t>
      </w:r>
      <w:r>
        <w:rPr>
          <w:sz w:val="24"/>
        </w:rPr>
        <w:tab/>
        <w:t>/</w:t>
      </w:r>
      <w:r>
        <w:rPr>
          <w:sz w:val="24"/>
        </w:rPr>
        <w:tab/>
        <w:t>VS2012</w:t>
      </w:r>
      <w:r>
        <w:rPr>
          <w:sz w:val="24"/>
        </w:rPr>
        <w:tab/>
      </w:r>
      <w:r>
        <w:rPr>
          <w:sz w:val="24"/>
        </w:rPr>
        <w:tab/>
      </w:r>
    </w:p>
    <w:p w:rsidR="00703449" w:rsidRDefault="00703449" w:rsidP="001F31DC">
      <w:pPr>
        <w:pStyle w:val="Heading2"/>
      </w:pPr>
      <w:bookmarkStart w:id="20" w:name="_Toc21180"/>
      <w:r>
        <w:t>[</w:t>
      </w:r>
      <w:r>
        <w:rPr>
          <w:rFonts w:hint="eastAsia"/>
        </w:rPr>
        <w:t>五、设计</w:t>
      </w:r>
      <w:r>
        <w:t xml:space="preserve"> ]</w:t>
      </w:r>
      <w:bookmarkEnd w:id="20"/>
    </w:p>
    <w:p w:rsidR="00703449" w:rsidRDefault="00703449" w:rsidP="001F31DC"/>
    <w:p w:rsidR="00703449" w:rsidRDefault="00703449" w:rsidP="001F31DC"/>
    <w:p w:rsidR="00703449" w:rsidRDefault="00703449" w:rsidP="001F31DC"/>
    <w:p w:rsidR="00703449" w:rsidRPr="001F31DC" w:rsidRDefault="00703449" w:rsidP="001F31DC"/>
    <w:p w:rsidR="00703449" w:rsidRDefault="00703449">
      <w:pPr>
        <w:rPr>
          <w:b/>
          <w:sz w:val="28"/>
          <w:szCs w:val="28"/>
        </w:rPr>
      </w:pPr>
      <w:r>
        <w:rPr>
          <w:b/>
          <w:sz w:val="28"/>
          <w:szCs w:val="28"/>
        </w:rPr>
        <w:t>1.</w:t>
      </w:r>
      <w:r>
        <w:rPr>
          <w:rFonts w:hint="eastAsia"/>
          <w:b/>
          <w:sz w:val="28"/>
          <w:szCs w:val="28"/>
        </w:rPr>
        <w:t>语法分析设计</w:t>
      </w:r>
    </w:p>
    <w:p w:rsidR="00703449" w:rsidRDefault="00703449">
      <w:pPr>
        <w:rPr>
          <w:b/>
          <w:sz w:val="28"/>
          <w:szCs w:val="28"/>
        </w:rPr>
      </w:pPr>
    </w:p>
    <w:p w:rsidR="00703449" w:rsidRPr="001F31DC" w:rsidRDefault="00703449" w:rsidP="001F31DC">
      <w:pPr>
        <w:pStyle w:val="ListParagraph"/>
        <w:numPr>
          <w:ilvl w:val="0"/>
          <w:numId w:val="5"/>
        </w:numPr>
        <w:ind w:firstLineChars="0"/>
        <w:rPr>
          <w:b/>
          <w:sz w:val="28"/>
          <w:szCs w:val="28"/>
        </w:rPr>
      </w:pPr>
      <w:r w:rsidRPr="001F31DC">
        <w:rPr>
          <w:rFonts w:hint="eastAsia"/>
          <w:b/>
          <w:sz w:val="28"/>
          <w:szCs w:val="28"/>
        </w:rPr>
        <w:t>相关数据机构</w:t>
      </w:r>
    </w:p>
    <w:p w:rsidR="00703449" w:rsidRDefault="00703449" w:rsidP="001F31DC">
      <w:pPr>
        <w:autoSpaceDE w:val="0"/>
        <w:autoSpaceDN w:val="0"/>
        <w:adjustRightInd w:val="0"/>
        <w:jc w:val="left"/>
        <w:rPr>
          <w:rFonts w:ascii="SimSun" w:hAnsi="SimSun" w:cs="SimSun"/>
          <w:color w:val="000000"/>
          <w:kern w:val="0"/>
          <w:sz w:val="24"/>
          <w:highlight w:val="white"/>
        </w:rPr>
      </w:pPr>
      <w:r>
        <w:rPr>
          <w:b/>
          <w:sz w:val="28"/>
          <w:szCs w:val="28"/>
        </w:rPr>
        <w:t xml:space="preserve"> </w:t>
      </w:r>
      <w:r>
        <w:rPr>
          <w:rFonts w:ascii="SimSun" w:hAnsi="SimSun" w:cs="SimSun"/>
          <w:color w:val="0000FF"/>
          <w:kern w:val="0"/>
          <w:sz w:val="24"/>
          <w:highlight w:val="white"/>
        </w:rPr>
        <w:t>struct</w:t>
      </w:r>
      <w:r>
        <w:rPr>
          <w:rFonts w:ascii="SimSun" w:hAnsi="SimSun" w:cs="SimSun"/>
          <w:color w:val="000000"/>
          <w:kern w:val="0"/>
          <w:sz w:val="24"/>
          <w:highlight w:val="white"/>
        </w:rPr>
        <w:t xml:space="preserve"> </w:t>
      </w:r>
      <w:r>
        <w:rPr>
          <w:rFonts w:ascii="SimSun" w:hAnsi="SimSun" w:cs="SimSun"/>
          <w:color w:val="2B91AF"/>
          <w:kern w:val="0"/>
          <w:sz w:val="24"/>
          <w:highlight w:val="white"/>
        </w:rPr>
        <w:t>Token</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value;</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值</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int</w:t>
      </w:r>
      <w:r>
        <w:rPr>
          <w:rFonts w:ascii="SimSun" w:hAnsi="SimSun" w:cs="SimSun"/>
          <w:color w:val="000000"/>
          <w:kern w:val="0"/>
          <w:sz w:val="24"/>
          <w:highlight w:val="white"/>
        </w:rPr>
        <w:t xml:space="preserve"> mode;</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类型</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int</w:t>
      </w:r>
      <w:r>
        <w:rPr>
          <w:rFonts w:ascii="SimSun" w:hAnsi="SimSun" w:cs="SimSun"/>
          <w:color w:val="000000"/>
          <w:kern w:val="0"/>
          <w:sz w:val="24"/>
          <w:highlight w:val="white"/>
        </w:rPr>
        <w:t xml:space="preserve"> row;</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行</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int</w:t>
      </w:r>
      <w:r>
        <w:rPr>
          <w:rFonts w:ascii="SimSun" w:hAnsi="SimSun" w:cs="SimSun"/>
          <w:color w:val="000000"/>
          <w:kern w:val="0"/>
          <w:sz w:val="24"/>
          <w:highlight w:val="white"/>
        </w:rPr>
        <w:t xml:space="preserve"> col;</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列</w:t>
      </w:r>
    </w:p>
    <w:p w:rsidR="00703449" w:rsidRDefault="00703449" w:rsidP="001F31DC">
      <w:pPr>
        <w:rPr>
          <w:rFonts w:ascii="SimSun" w:hAnsi="SimSun" w:cs="SimSun"/>
          <w:color w:val="000000"/>
          <w:kern w:val="0"/>
          <w:sz w:val="24"/>
        </w:rPr>
      </w:pPr>
      <w:r w:rsidRPr="001F31DC">
        <w:rPr>
          <w:rFonts w:ascii="SimSun" w:hAnsi="SimSun" w:cs="SimSun"/>
          <w:color w:val="000000"/>
          <w:kern w:val="0"/>
          <w:sz w:val="24"/>
          <w:highlight w:val="white"/>
        </w:rPr>
        <w:t>}token;</w:t>
      </w:r>
    </w:p>
    <w:p w:rsidR="00703449" w:rsidRPr="001F31DC" w:rsidRDefault="00703449" w:rsidP="001F31DC">
      <w:pPr>
        <w:rPr>
          <w:rFonts w:ascii="SimSun" w:hAnsi="SimSun" w:cs="SimSun"/>
          <w:color w:val="000000"/>
          <w:kern w:val="0"/>
          <w:sz w:val="24"/>
        </w:rPr>
      </w:pPr>
      <w:r>
        <w:rPr>
          <w:rFonts w:ascii="SimSun" w:hAnsi="SimSun" w:cs="SimSun" w:hint="eastAsia"/>
          <w:color w:val="000000"/>
          <w:kern w:val="0"/>
          <w:sz w:val="24"/>
          <w:highlight w:val="white"/>
        </w:rPr>
        <w:t>说明：这本应是词法分析时的结构，但是</w:t>
      </w:r>
      <w:r>
        <w:rPr>
          <w:rFonts w:ascii="SimSun" w:hAnsi="SimSun" w:cs="SimSun"/>
          <w:color w:val="000000"/>
          <w:kern w:val="0"/>
          <w:sz w:val="24"/>
          <w:highlight w:val="white"/>
        </w:rPr>
        <w:t>scan</w:t>
      </w:r>
      <w:r>
        <w:rPr>
          <w:rFonts w:ascii="SimSun" w:hAnsi="SimSun" w:cs="SimSun" w:hint="eastAsia"/>
          <w:color w:val="000000"/>
          <w:kern w:val="0"/>
          <w:sz w:val="24"/>
          <w:highlight w:val="white"/>
        </w:rPr>
        <w:t>函数返回的是但单一值，于是又设计了</w:t>
      </w:r>
      <w:r>
        <w:rPr>
          <w:rFonts w:ascii="SimSun" w:hAnsi="SimSun" w:cs="SimSun"/>
          <w:color w:val="000000"/>
          <w:kern w:val="0"/>
          <w:sz w:val="24"/>
          <w:highlight w:val="white"/>
        </w:rPr>
        <w:t>Token</w:t>
      </w:r>
      <w:r>
        <w:rPr>
          <w:rFonts w:ascii="SimSun" w:hAnsi="SimSun" w:cs="SimSun" w:hint="eastAsia"/>
          <w:color w:val="000000"/>
          <w:kern w:val="0"/>
          <w:sz w:val="24"/>
          <w:highlight w:val="white"/>
        </w:rPr>
        <w:t>函数，对</w:t>
      </w:r>
      <w:r>
        <w:rPr>
          <w:rFonts w:ascii="SimSun" w:hAnsi="SimSun" w:cs="SimSun"/>
          <w:color w:val="000000"/>
          <w:kern w:val="0"/>
          <w:sz w:val="24"/>
        </w:rPr>
        <w:t>scan</w:t>
      </w:r>
      <w:r>
        <w:rPr>
          <w:rFonts w:ascii="SimSun" w:hAnsi="SimSun" w:cs="SimSun" w:hint="eastAsia"/>
          <w:color w:val="000000"/>
          <w:kern w:val="0"/>
          <w:sz w:val="24"/>
        </w:rPr>
        <w:t>函数进行扩充，每个单词的信息均保存一次在结构体中，方便错误报告函数进行处理。</w:t>
      </w:r>
    </w:p>
    <w:p w:rsidR="00703449" w:rsidRDefault="00703449">
      <w:pPr>
        <w:rPr>
          <w:b/>
          <w:sz w:val="28"/>
          <w:szCs w:val="28"/>
        </w:rPr>
      </w:pPr>
      <w:r>
        <w:rPr>
          <w:rFonts w:hint="eastAsia"/>
          <w:b/>
          <w:sz w:val="28"/>
          <w:szCs w:val="28"/>
        </w:rPr>
        <w:t>（</w:t>
      </w:r>
      <w:r>
        <w:rPr>
          <w:b/>
          <w:sz w:val="28"/>
          <w:szCs w:val="28"/>
        </w:rPr>
        <w:t>2</w:t>
      </w:r>
      <w:r>
        <w:rPr>
          <w:rFonts w:hint="eastAsia"/>
          <w:b/>
          <w:sz w:val="28"/>
          <w:szCs w:val="28"/>
        </w:rPr>
        <w:t>）各个非终结符函数形式</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8000"/>
          <w:kern w:val="0"/>
          <w:sz w:val="24"/>
          <w:highlight w:val="white"/>
        </w:rPr>
        <w:t>//**********************************************************************************************************************</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8000"/>
          <w:kern w:val="0"/>
          <w:sz w:val="24"/>
          <w:highlight w:val="white"/>
        </w:rPr>
        <w:t>/*</w:t>
      </w:r>
      <w:r>
        <w:rPr>
          <w:rFonts w:ascii="SimSun" w:hAnsi="SimSun" w:cs="SimSun" w:hint="eastAsia"/>
          <w:color w:val="008000"/>
          <w:kern w:val="0"/>
          <w:sz w:val="24"/>
          <w:highlight w:val="white"/>
        </w:rPr>
        <w:t>语法语义</w:t>
      </w:r>
      <w:r>
        <w:rPr>
          <w:rFonts w:ascii="SimSun" w:hAnsi="SimSun" w:cs="SimSun"/>
          <w:color w:val="008000"/>
          <w:kern w:val="0"/>
          <w:sz w:val="24"/>
          <w:highlight w:val="white"/>
        </w:rPr>
        <w:t xml:space="preserve"> </w:t>
      </w:r>
      <w:r>
        <w:rPr>
          <w:rFonts w:ascii="SimSun" w:hAnsi="SimSun" w:cs="SimSun" w:hint="eastAsia"/>
          <w:color w:val="008000"/>
          <w:kern w:val="0"/>
          <w:sz w:val="24"/>
          <w:highlight w:val="white"/>
        </w:rPr>
        <w:t>各产生式</w:t>
      </w:r>
      <w:r>
        <w:rPr>
          <w:rFonts w:ascii="SimSun" w:hAnsi="SimSun" w:cs="SimSun"/>
          <w:color w:val="008000"/>
          <w:kern w:val="0"/>
          <w:sz w:val="24"/>
          <w:highlight w:val="white"/>
        </w:rPr>
        <w:t xml:space="preserve"> </w:t>
      </w:r>
      <w:r>
        <w:rPr>
          <w:rFonts w:ascii="SimSun" w:hAnsi="SimSun" w:cs="SimSun" w:hint="eastAsia"/>
          <w:color w:val="008000"/>
          <w:kern w:val="0"/>
          <w:sz w:val="24"/>
          <w:highlight w:val="white"/>
        </w:rPr>
        <w:t>函数</w:t>
      </w:r>
      <w:r>
        <w:rPr>
          <w:rFonts w:ascii="SimSun" w:hAnsi="SimSun" w:cs="SimSun"/>
          <w:color w:val="008000"/>
          <w:kern w:val="0"/>
          <w:sz w:val="24"/>
          <w:highlight w:val="white"/>
        </w:rPr>
        <w:t>*/</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chengxu();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hanshukuai();</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hanshu();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yujukuai();</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bianliangdingyiyuju();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shujuleixing();</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shuruyuju();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shuchuyuju();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fuzhiyuju();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fenzhiyuju();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xunhuanyuju();</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biaodashi();</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xiang();</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yinzi();</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buerbiaodashi();</w:t>
      </w:r>
    </w:p>
    <w:p w:rsidR="00703449" w:rsidRDefault="00703449" w:rsidP="001F31D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guanxibiaodashi();</w:t>
      </w:r>
    </w:p>
    <w:p w:rsidR="00703449" w:rsidRDefault="00703449" w:rsidP="001F31DC">
      <w:pPr>
        <w:rPr>
          <w:rFonts w:ascii="SimSun" w:hAnsi="SimSun" w:cs="SimSun"/>
          <w:color w:val="000000"/>
          <w:kern w:val="0"/>
          <w:sz w:val="24"/>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guanxi();</w:t>
      </w:r>
    </w:p>
    <w:p w:rsidR="00703449" w:rsidRDefault="00703449" w:rsidP="001F31DC">
      <w:pPr>
        <w:rPr>
          <w:b/>
          <w:sz w:val="28"/>
          <w:szCs w:val="28"/>
        </w:rPr>
      </w:pPr>
      <w:r>
        <w:rPr>
          <w:rFonts w:hint="eastAsia"/>
          <w:b/>
          <w:sz w:val="28"/>
          <w:szCs w:val="28"/>
        </w:rPr>
        <w:t>其他函数：</w:t>
      </w:r>
    </w:p>
    <w:p w:rsidR="00703449" w:rsidRDefault="00703449" w:rsidP="001F31DC">
      <w:pPr>
        <w:rPr>
          <w:rFonts w:ascii="SimSun" w:hAnsi="SimSun" w:cs="SimSun"/>
          <w:color w:val="000000"/>
          <w:kern w:val="0"/>
          <w:sz w:val="24"/>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error();</w:t>
      </w:r>
    </w:p>
    <w:p w:rsidR="00703449" w:rsidRDefault="00703449" w:rsidP="001F31DC">
      <w:pPr>
        <w:rPr>
          <w:rFonts w:ascii="SimSun" w:hAnsi="SimSun" w:cs="SimSun"/>
          <w:color w:val="000000"/>
          <w:kern w:val="0"/>
          <w:sz w:val="24"/>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warning();</w:t>
      </w:r>
    </w:p>
    <w:p w:rsidR="00703449" w:rsidRDefault="00703449" w:rsidP="001F31DC">
      <w:pPr>
        <w:rPr>
          <w:rFonts w:ascii="SimSun" w:hAnsi="SimSun" w:cs="SimSun"/>
          <w:color w:val="000000"/>
          <w:kern w:val="0"/>
          <w:sz w:val="24"/>
        </w:rPr>
      </w:pPr>
    </w:p>
    <w:p w:rsidR="00703449" w:rsidRDefault="00703449" w:rsidP="001F31DC">
      <w:pPr>
        <w:rPr>
          <w:rFonts w:ascii="SimSun" w:hAnsi="SimSun" w:cs="SimSun"/>
          <w:color w:val="000000"/>
          <w:kern w:val="0"/>
          <w:sz w:val="24"/>
        </w:rPr>
      </w:pPr>
      <w:r>
        <w:rPr>
          <w:rFonts w:ascii="SimSun" w:hAnsi="SimSun" w:cs="SimSun" w:hint="eastAsia"/>
          <w:color w:val="000000"/>
          <w:kern w:val="0"/>
          <w:sz w:val="24"/>
          <w:highlight w:val="white"/>
        </w:rPr>
        <w:t>每个函数具体作用在代码中都有注释说明</w:t>
      </w:r>
    </w:p>
    <w:p w:rsidR="00703449" w:rsidRDefault="00703449" w:rsidP="001F31DC">
      <w:pPr>
        <w:rPr>
          <w:rFonts w:ascii="SimSun" w:hAnsi="SimSun" w:cs="SimSun"/>
          <w:color w:val="000000"/>
          <w:kern w:val="0"/>
          <w:sz w:val="24"/>
        </w:rPr>
      </w:pPr>
    </w:p>
    <w:p w:rsidR="00703449" w:rsidRPr="00C6634E" w:rsidRDefault="00703449" w:rsidP="00C6634E">
      <w:pPr>
        <w:rPr>
          <w:b/>
          <w:sz w:val="28"/>
          <w:szCs w:val="28"/>
        </w:rPr>
      </w:pPr>
      <w:r>
        <w:rPr>
          <w:rFonts w:hint="eastAsia"/>
          <w:b/>
          <w:sz w:val="28"/>
          <w:szCs w:val="28"/>
        </w:rPr>
        <w:t>（</w:t>
      </w:r>
      <w:r>
        <w:rPr>
          <w:b/>
          <w:sz w:val="28"/>
          <w:szCs w:val="28"/>
        </w:rPr>
        <w:t>3</w:t>
      </w:r>
      <w:r>
        <w:rPr>
          <w:rFonts w:hint="eastAsia"/>
          <w:b/>
          <w:sz w:val="28"/>
          <w:szCs w:val="28"/>
        </w:rPr>
        <w:t>）</w:t>
      </w:r>
      <w:r w:rsidRPr="00C6634E">
        <w:rPr>
          <w:rFonts w:hint="eastAsia"/>
          <w:b/>
          <w:sz w:val="28"/>
          <w:szCs w:val="28"/>
        </w:rPr>
        <w:t>语法分析整体设计思路</w:t>
      </w:r>
    </w:p>
    <w:p w:rsidR="00703449" w:rsidRDefault="00703449" w:rsidP="00C6634E">
      <w:pPr>
        <w:rPr>
          <w:b/>
          <w:sz w:val="28"/>
          <w:szCs w:val="28"/>
        </w:rPr>
      </w:pPr>
      <w:r>
        <w:rPr>
          <w:rFonts w:hint="eastAsia"/>
          <w:b/>
          <w:sz w:val="28"/>
          <w:szCs w:val="28"/>
        </w:rPr>
        <w:t>采用递归下降的方法，为每个非终结符设计一个函数，在函数中对此处可能出现的语法错误进行处理。</w:t>
      </w:r>
    </w:p>
    <w:p w:rsidR="00703449" w:rsidRDefault="00703449" w:rsidP="00C6634E">
      <w:pPr>
        <w:rPr>
          <w:b/>
          <w:sz w:val="28"/>
          <w:szCs w:val="28"/>
        </w:rPr>
      </w:pPr>
      <w:r>
        <w:rPr>
          <w:rFonts w:hint="eastAsia"/>
          <w:b/>
          <w:sz w:val="28"/>
          <w:szCs w:val="28"/>
        </w:rPr>
        <w:t>处理也语法错误的思路主要分两种：</w:t>
      </w:r>
    </w:p>
    <w:p w:rsidR="00703449" w:rsidRPr="00C6634E" w:rsidRDefault="00703449" w:rsidP="00C6634E">
      <w:pPr>
        <w:pStyle w:val="ListParagraph"/>
        <w:numPr>
          <w:ilvl w:val="0"/>
          <w:numId w:val="6"/>
        </w:numPr>
        <w:ind w:firstLineChars="0"/>
        <w:rPr>
          <w:b/>
          <w:sz w:val="28"/>
          <w:szCs w:val="28"/>
        </w:rPr>
      </w:pPr>
      <w:r w:rsidRPr="00C6634E">
        <w:rPr>
          <w:rFonts w:hint="eastAsia"/>
          <w:b/>
          <w:sz w:val="28"/>
          <w:szCs w:val="28"/>
        </w:rPr>
        <w:t>查找关键字</w:t>
      </w:r>
    </w:p>
    <w:p w:rsidR="00703449" w:rsidRDefault="00703449" w:rsidP="00C6634E">
      <w:pPr>
        <w:pStyle w:val="ListParagraph"/>
        <w:ind w:left="360" w:firstLineChars="0" w:firstLine="0"/>
        <w:rPr>
          <w:b/>
          <w:sz w:val="28"/>
          <w:szCs w:val="28"/>
        </w:rPr>
      </w:pPr>
      <w:r>
        <w:rPr>
          <w:rFonts w:hint="eastAsia"/>
          <w:b/>
          <w:sz w:val="28"/>
          <w:szCs w:val="28"/>
        </w:rPr>
        <w:t>由于进行语法分析时检查到错误不可能就此停下，要一次性尽量找到所有的错误，而且测试数据的语法错误形式千奇百怪，这就要求发现错误之后如何找到继续进行分析的位置。这里对于一些不常见的错误采取查找关键字的方法，一旦出现错误在相应函数中查找下一个出现的关键字的位置，然后继续分析。</w:t>
      </w:r>
    </w:p>
    <w:p w:rsidR="00703449" w:rsidRPr="00F0641C" w:rsidRDefault="00703449" w:rsidP="00F0641C">
      <w:pPr>
        <w:pStyle w:val="ListParagraph"/>
        <w:numPr>
          <w:ilvl w:val="0"/>
          <w:numId w:val="6"/>
        </w:numPr>
        <w:ind w:firstLineChars="0"/>
        <w:rPr>
          <w:b/>
          <w:sz w:val="28"/>
          <w:szCs w:val="28"/>
        </w:rPr>
      </w:pPr>
      <w:r w:rsidRPr="00F0641C">
        <w:rPr>
          <w:rFonts w:hint="eastAsia"/>
          <w:b/>
          <w:sz w:val="28"/>
          <w:szCs w:val="28"/>
        </w:rPr>
        <w:t>跳过错误单词，直接分析下一个单词</w:t>
      </w:r>
    </w:p>
    <w:p w:rsidR="00703449" w:rsidRDefault="00703449" w:rsidP="00F0641C">
      <w:pPr>
        <w:pStyle w:val="ListParagraph"/>
        <w:ind w:left="360" w:firstLineChars="0" w:firstLine="0"/>
        <w:rPr>
          <w:b/>
          <w:sz w:val="28"/>
          <w:szCs w:val="28"/>
        </w:rPr>
      </w:pPr>
      <w:r>
        <w:rPr>
          <w:rFonts w:hint="eastAsia"/>
          <w:b/>
          <w:sz w:val="28"/>
          <w:szCs w:val="28"/>
        </w:rPr>
        <w:t>由于查找关键字方法会跳过许多代码，从而有可能造成一些信息不必要的遗漏。尤其是对于漏分号这种错误，与是这里采取，直接当前错误，默认后续单词可能就是正确单词，继续分析。但是这个方法在一些地方并不适用，可能会导致一连串的错误出现，于是在使用时要考虑好取舍。</w:t>
      </w:r>
    </w:p>
    <w:p w:rsidR="00703449" w:rsidRDefault="00703449" w:rsidP="00F0641C">
      <w:pPr>
        <w:pStyle w:val="ListParagraph"/>
        <w:ind w:left="360" w:firstLineChars="0" w:firstLine="0"/>
        <w:rPr>
          <w:b/>
          <w:sz w:val="28"/>
          <w:szCs w:val="28"/>
        </w:rPr>
      </w:pPr>
    </w:p>
    <w:p w:rsidR="00703449" w:rsidRDefault="00703449" w:rsidP="00F0641C">
      <w:pPr>
        <w:pStyle w:val="ListParagraph"/>
        <w:ind w:left="360" w:firstLineChars="0" w:firstLine="0"/>
        <w:rPr>
          <w:b/>
          <w:sz w:val="28"/>
          <w:szCs w:val="28"/>
        </w:rPr>
      </w:pPr>
      <w:r>
        <w:rPr>
          <w:rFonts w:hint="eastAsia"/>
          <w:b/>
          <w:sz w:val="28"/>
          <w:szCs w:val="28"/>
        </w:rPr>
        <w:t>编译错误处理函数：</w:t>
      </w:r>
    </w:p>
    <w:p w:rsidR="00703449" w:rsidRDefault="00703449" w:rsidP="00F0641C">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error( </w:t>
      </w:r>
      <w:r>
        <w:rPr>
          <w:rFonts w:ascii="SimSun" w:hAnsi="SimSun" w:cs="SimSun"/>
          <w:color w:val="2B91AF"/>
          <w:kern w:val="0"/>
          <w:sz w:val="24"/>
          <w:highlight w:val="white"/>
        </w:rPr>
        <w:t>Token</w:t>
      </w:r>
      <w:r>
        <w:rPr>
          <w:rFonts w:ascii="SimSun" w:hAnsi="SimSun" w:cs="SimSun"/>
          <w:color w:val="000000"/>
          <w:kern w:val="0"/>
          <w:sz w:val="24"/>
          <w:highlight w:val="white"/>
        </w:rPr>
        <w:t xml:space="preserve"> </w:t>
      </w:r>
      <w:r>
        <w:rPr>
          <w:rFonts w:ascii="SimSun" w:hAnsi="SimSun" w:cs="SimSun"/>
          <w:color w:val="808080"/>
          <w:kern w:val="0"/>
          <w:sz w:val="24"/>
          <w:highlight w:val="white"/>
        </w:rPr>
        <w:t>token</w:t>
      </w:r>
      <w:r>
        <w:rPr>
          <w:rFonts w:ascii="SimSun" w:hAnsi="SimSun" w:cs="SimSun"/>
          <w:color w:val="000000"/>
          <w:kern w:val="0"/>
          <w:sz w:val="24"/>
          <w:highlight w:val="white"/>
        </w:rPr>
        <w:t>,</w:t>
      </w:r>
      <w:r>
        <w:rPr>
          <w:rFonts w:ascii="SimSun" w:hAnsi="SimSun" w:cs="SimSun"/>
          <w:color w:val="0000FF"/>
          <w:kern w:val="0"/>
          <w:sz w:val="24"/>
          <w:highlight w:val="white"/>
        </w:rPr>
        <w:t>char</w:t>
      </w:r>
      <w:r>
        <w:rPr>
          <w:rFonts w:ascii="SimSun" w:hAnsi="SimSun" w:cs="SimSun"/>
          <w:color w:val="000000"/>
          <w:kern w:val="0"/>
          <w:sz w:val="24"/>
          <w:highlight w:val="white"/>
        </w:rPr>
        <w:t xml:space="preserve"> *</w:t>
      </w:r>
      <w:r>
        <w:rPr>
          <w:rFonts w:ascii="SimSun" w:hAnsi="SimSun" w:cs="SimSun"/>
          <w:color w:val="808080"/>
          <w:kern w:val="0"/>
          <w:sz w:val="24"/>
          <w:highlight w:val="white"/>
        </w:rPr>
        <w:t>msg</w:t>
      </w:r>
      <w:r>
        <w:rPr>
          <w:rFonts w:ascii="SimSun" w:hAnsi="SimSun" w:cs="SimSun"/>
          <w:color w:val="000000"/>
          <w:kern w:val="0"/>
          <w:sz w:val="24"/>
          <w:highlight w:val="white"/>
        </w:rPr>
        <w:t xml:space="preserve">)           </w:t>
      </w:r>
      <w:r>
        <w:rPr>
          <w:rFonts w:ascii="SimSun" w:hAnsi="SimSun" w:cs="SimSun"/>
          <w:color w:val="008000"/>
          <w:kern w:val="0"/>
          <w:sz w:val="24"/>
          <w:highlight w:val="white"/>
        </w:rPr>
        <w:t>//</w:t>
      </w:r>
      <w:r>
        <w:rPr>
          <w:rFonts w:ascii="SimSun" w:hAnsi="SimSun" w:cs="SimSun" w:hint="eastAsia"/>
          <w:color w:val="008000"/>
          <w:kern w:val="0"/>
          <w:sz w:val="24"/>
          <w:highlight w:val="white"/>
        </w:rPr>
        <w:t>编译错误处理函数</w:t>
      </w:r>
    </w:p>
    <w:p w:rsidR="00703449" w:rsidRDefault="00703449" w:rsidP="00F0641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F0641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cout &lt;&lt; </w:t>
      </w:r>
      <w:r>
        <w:rPr>
          <w:rFonts w:ascii="SimSun" w:hAnsi="SimSun" w:cs="SimSun"/>
          <w:color w:val="A31515"/>
          <w:kern w:val="0"/>
          <w:sz w:val="24"/>
          <w:highlight w:val="white"/>
        </w:rPr>
        <w:t>"</w:t>
      </w:r>
      <w:r>
        <w:rPr>
          <w:rFonts w:ascii="SimSun" w:hAnsi="SimSun" w:cs="SimSun" w:hint="eastAsia"/>
          <w:color w:val="A31515"/>
          <w:kern w:val="0"/>
          <w:sz w:val="24"/>
          <w:highlight w:val="white"/>
        </w:rPr>
        <w:t>编译错误：</w:t>
      </w:r>
      <w:r>
        <w:rPr>
          <w:rFonts w:ascii="SimSun" w:hAnsi="SimSun" w:cs="SimSun"/>
          <w:color w:val="A31515"/>
          <w:kern w:val="0"/>
          <w:sz w:val="24"/>
          <w:highlight w:val="white"/>
        </w:rPr>
        <w:t>"</w:t>
      </w:r>
      <w:r>
        <w:rPr>
          <w:rFonts w:ascii="SimSun" w:hAnsi="SimSun" w:cs="SimSun"/>
          <w:color w:val="000000"/>
          <w:kern w:val="0"/>
          <w:sz w:val="24"/>
          <w:highlight w:val="white"/>
        </w:rPr>
        <w:t xml:space="preserve">; printf( </w:t>
      </w:r>
      <w:r>
        <w:rPr>
          <w:rFonts w:ascii="SimSun" w:hAnsi="SimSun" w:cs="SimSun"/>
          <w:color w:val="A31515"/>
          <w:kern w:val="0"/>
          <w:sz w:val="24"/>
          <w:highlight w:val="white"/>
        </w:rPr>
        <w:t>"%s"</w:t>
      </w:r>
      <w:r>
        <w:rPr>
          <w:rFonts w:ascii="SimSun" w:hAnsi="SimSun" w:cs="SimSun"/>
          <w:color w:val="000000"/>
          <w:kern w:val="0"/>
          <w:sz w:val="24"/>
          <w:highlight w:val="white"/>
        </w:rPr>
        <w:t>,</w:t>
      </w:r>
      <w:r>
        <w:rPr>
          <w:rFonts w:ascii="SimSun" w:hAnsi="SimSun" w:cs="SimSun"/>
          <w:color w:val="808080"/>
          <w:kern w:val="0"/>
          <w:sz w:val="24"/>
          <w:highlight w:val="white"/>
        </w:rPr>
        <w:t>msg</w:t>
      </w:r>
      <w:r>
        <w:rPr>
          <w:rFonts w:ascii="SimSun" w:hAnsi="SimSun" w:cs="SimSun"/>
          <w:color w:val="000000"/>
          <w:kern w:val="0"/>
          <w:sz w:val="24"/>
          <w:highlight w:val="white"/>
        </w:rPr>
        <w:t xml:space="preserve">); cout &lt;&lt; endl &lt;&lt; </w:t>
      </w:r>
      <w:r>
        <w:rPr>
          <w:rFonts w:ascii="SimSun" w:hAnsi="SimSun" w:cs="SimSun"/>
          <w:color w:val="A31515"/>
          <w:kern w:val="0"/>
          <w:sz w:val="24"/>
          <w:highlight w:val="white"/>
        </w:rPr>
        <w:t>"</w:t>
      </w:r>
      <w:r>
        <w:rPr>
          <w:rFonts w:ascii="SimSun" w:hAnsi="SimSun" w:cs="SimSun" w:hint="eastAsia"/>
          <w:color w:val="A31515"/>
          <w:kern w:val="0"/>
          <w:sz w:val="24"/>
          <w:highlight w:val="white"/>
        </w:rPr>
        <w:t>错误位置：第</w:t>
      </w:r>
      <w:r>
        <w:rPr>
          <w:rFonts w:ascii="SimSun" w:hAnsi="SimSun" w:cs="SimSun"/>
          <w:color w:val="A31515"/>
          <w:kern w:val="0"/>
          <w:sz w:val="24"/>
          <w:highlight w:val="white"/>
        </w:rPr>
        <w:t>"</w:t>
      </w:r>
      <w:r>
        <w:rPr>
          <w:rFonts w:ascii="SimSun" w:hAnsi="SimSun" w:cs="SimSun"/>
          <w:color w:val="000000"/>
          <w:kern w:val="0"/>
          <w:sz w:val="24"/>
          <w:highlight w:val="white"/>
        </w:rPr>
        <w:t xml:space="preserve"> &lt;&lt; </w:t>
      </w:r>
      <w:r>
        <w:rPr>
          <w:rFonts w:ascii="SimSun" w:hAnsi="SimSun" w:cs="SimSun"/>
          <w:color w:val="808080"/>
          <w:kern w:val="0"/>
          <w:sz w:val="24"/>
          <w:highlight w:val="white"/>
        </w:rPr>
        <w:t>token</w:t>
      </w:r>
      <w:r>
        <w:rPr>
          <w:rFonts w:ascii="SimSun" w:hAnsi="SimSun" w:cs="SimSun"/>
          <w:color w:val="000000"/>
          <w:kern w:val="0"/>
          <w:sz w:val="24"/>
          <w:highlight w:val="white"/>
        </w:rPr>
        <w:t xml:space="preserve">.row &lt;&lt; </w:t>
      </w:r>
      <w:r>
        <w:rPr>
          <w:rFonts w:ascii="SimSun" w:hAnsi="SimSun" w:cs="SimSun"/>
          <w:color w:val="A31515"/>
          <w:kern w:val="0"/>
          <w:sz w:val="24"/>
          <w:highlight w:val="white"/>
        </w:rPr>
        <w:t>"</w:t>
      </w:r>
      <w:r>
        <w:rPr>
          <w:rFonts w:ascii="SimSun" w:hAnsi="SimSun" w:cs="SimSun" w:hint="eastAsia"/>
          <w:color w:val="A31515"/>
          <w:kern w:val="0"/>
          <w:sz w:val="24"/>
          <w:highlight w:val="white"/>
        </w:rPr>
        <w:t>行，第</w:t>
      </w:r>
      <w:r>
        <w:rPr>
          <w:rFonts w:ascii="SimSun" w:hAnsi="SimSun" w:cs="SimSun"/>
          <w:color w:val="A31515"/>
          <w:kern w:val="0"/>
          <w:sz w:val="24"/>
          <w:highlight w:val="white"/>
        </w:rPr>
        <w:t>"</w:t>
      </w:r>
      <w:r>
        <w:rPr>
          <w:rFonts w:ascii="SimSun" w:hAnsi="SimSun" w:cs="SimSun"/>
          <w:color w:val="000000"/>
          <w:kern w:val="0"/>
          <w:sz w:val="24"/>
          <w:highlight w:val="white"/>
        </w:rPr>
        <w:t xml:space="preserve"> &lt;&lt; </w:t>
      </w:r>
      <w:r>
        <w:rPr>
          <w:rFonts w:ascii="SimSun" w:hAnsi="SimSun" w:cs="SimSun"/>
          <w:color w:val="808080"/>
          <w:kern w:val="0"/>
          <w:sz w:val="24"/>
          <w:highlight w:val="white"/>
        </w:rPr>
        <w:t>token</w:t>
      </w:r>
      <w:r>
        <w:rPr>
          <w:rFonts w:ascii="SimSun" w:hAnsi="SimSun" w:cs="SimSun"/>
          <w:color w:val="000000"/>
          <w:kern w:val="0"/>
          <w:sz w:val="24"/>
          <w:highlight w:val="white"/>
        </w:rPr>
        <w:t xml:space="preserve">.col &lt;&lt; </w:t>
      </w:r>
      <w:r>
        <w:rPr>
          <w:rFonts w:ascii="SimSun" w:hAnsi="SimSun" w:cs="SimSun"/>
          <w:color w:val="A31515"/>
          <w:kern w:val="0"/>
          <w:sz w:val="24"/>
          <w:highlight w:val="white"/>
        </w:rPr>
        <w:t>"</w:t>
      </w:r>
      <w:r>
        <w:rPr>
          <w:rFonts w:ascii="SimSun" w:hAnsi="SimSun" w:cs="SimSun" w:hint="eastAsia"/>
          <w:color w:val="A31515"/>
          <w:kern w:val="0"/>
          <w:sz w:val="24"/>
          <w:highlight w:val="white"/>
        </w:rPr>
        <w:t>列</w:t>
      </w:r>
      <w:r>
        <w:rPr>
          <w:rFonts w:ascii="SimSun" w:hAnsi="SimSun" w:cs="SimSun"/>
          <w:color w:val="A31515"/>
          <w:kern w:val="0"/>
          <w:sz w:val="24"/>
          <w:highlight w:val="white"/>
        </w:rPr>
        <w:t xml:space="preserve"> -&gt; "</w:t>
      </w:r>
      <w:r>
        <w:rPr>
          <w:rFonts w:ascii="SimSun" w:hAnsi="SimSun" w:cs="SimSun"/>
          <w:color w:val="000000"/>
          <w:kern w:val="0"/>
          <w:sz w:val="24"/>
          <w:highlight w:val="white"/>
        </w:rPr>
        <w:t xml:space="preserve"> &lt;&lt;</w:t>
      </w:r>
      <w:r>
        <w:rPr>
          <w:rFonts w:ascii="SimSun" w:hAnsi="SimSun" w:cs="SimSun"/>
          <w:color w:val="808080"/>
          <w:kern w:val="0"/>
          <w:sz w:val="24"/>
          <w:highlight w:val="white"/>
        </w:rPr>
        <w:t>token</w:t>
      </w:r>
      <w:r>
        <w:rPr>
          <w:rFonts w:ascii="SimSun" w:hAnsi="SimSun" w:cs="SimSun"/>
          <w:color w:val="000000"/>
          <w:kern w:val="0"/>
          <w:sz w:val="24"/>
          <w:highlight w:val="white"/>
        </w:rPr>
        <w:t>.value;</w:t>
      </w:r>
    </w:p>
    <w:p w:rsidR="00703449" w:rsidRDefault="00703449" w:rsidP="00F0641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cout &lt;&lt; endl;cout &lt;&lt; endl;</w:t>
      </w:r>
    </w:p>
    <w:p w:rsidR="00703449" w:rsidRDefault="00703449" w:rsidP="00F0641C">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errornum++;</w:t>
      </w:r>
    </w:p>
    <w:p w:rsidR="00703449" w:rsidRDefault="00703449" w:rsidP="00F0641C">
      <w:pPr>
        <w:pStyle w:val="ListParagraph"/>
        <w:ind w:left="360" w:firstLineChars="0" w:firstLine="0"/>
        <w:rPr>
          <w:rFonts w:ascii="SimSun" w:hAnsi="SimSun" w:cs="SimSun"/>
          <w:color w:val="000000"/>
          <w:kern w:val="0"/>
          <w:sz w:val="24"/>
        </w:rPr>
      </w:pPr>
      <w:r>
        <w:rPr>
          <w:rFonts w:ascii="SimSun" w:hAnsi="SimSun" w:cs="SimSun"/>
          <w:color w:val="000000"/>
          <w:kern w:val="0"/>
          <w:sz w:val="24"/>
          <w:highlight w:val="white"/>
        </w:rPr>
        <w:t>}</w:t>
      </w:r>
    </w:p>
    <w:p w:rsidR="00703449" w:rsidRDefault="00703449" w:rsidP="00F0641C">
      <w:pPr>
        <w:rPr>
          <w:b/>
          <w:sz w:val="28"/>
          <w:szCs w:val="28"/>
        </w:rPr>
      </w:pPr>
      <w:r>
        <w:rPr>
          <w:rFonts w:hint="eastAsia"/>
          <w:b/>
          <w:sz w:val="28"/>
          <w:szCs w:val="28"/>
        </w:rPr>
        <w:t>每出现错误时，通过传递错误信息参数以及单词信息，调用编译错误处理函数进行实时报错。</w:t>
      </w:r>
    </w:p>
    <w:p w:rsidR="00703449" w:rsidRPr="00C6634E" w:rsidRDefault="00703449" w:rsidP="00F0641C">
      <w:pPr>
        <w:rPr>
          <w:b/>
          <w:sz w:val="28"/>
          <w:szCs w:val="28"/>
        </w:rPr>
      </w:pPr>
      <w:r>
        <w:rPr>
          <w:rFonts w:hint="eastAsia"/>
          <w:b/>
          <w:sz w:val="28"/>
          <w:szCs w:val="28"/>
        </w:rPr>
        <w:t>（</w:t>
      </w:r>
      <w:r>
        <w:rPr>
          <w:b/>
          <w:sz w:val="28"/>
          <w:szCs w:val="28"/>
        </w:rPr>
        <w:t>3</w:t>
      </w:r>
      <w:r>
        <w:rPr>
          <w:rFonts w:hint="eastAsia"/>
          <w:b/>
          <w:sz w:val="28"/>
          <w:szCs w:val="28"/>
        </w:rPr>
        <w:t>）测试数据和结果</w:t>
      </w:r>
    </w:p>
    <w:p w:rsidR="00703449" w:rsidRDefault="00703449" w:rsidP="00F0641C">
      <w:pPr>
        <w:rPr>
          <w:b/>
          <w:sz w:val="28"/>
          <w:szCs w:val="28"/>
        </w:rPr>
      </w:pPr>
      <w:r>
        <w:rPr>
          <w:rFonts w:hint="eastAsia"/>
          <w:b/>
          <w:sz w:val="28"/>
          <w:szCs w:val="28"/>
        </w:rPr>
        <w:t>见后文语义分析部分</w:t>
      </w:r>
    </w:p>
    <w:p w:rsidR="00703449" w:rsidRPr="001A7F9E" w:rsidRDefault="00703449" w:rsidP="001A7F9E">
      <w:pPr>
        <w:pStyle w:val="ListParagraph"/>
        <w:numPr>
          <w:ilvl w:val="0"/>
          <w:numId w:val="4"/>
        </w:numPr>
        <w:ind w:firstLineChars="0"/>
        <w:rPr>
          <w:b/>
          <w:sz w:val="28"/>
          <w:szCs w:val="28"/>
        </w:rPr>
      </w:pPr>
      <w:r>
        <w:rPr>
          <w:rFonts w:hint="eastAsia"/>
          <w:b/>
          <w:sz w:val="28"/>
          <w:szCs w:val="28"/>
        </w:rPr>
        <w:t>语法分析部分的小总结</w:t>
      </w:r>
    </w:p>
    <w:p w:rsidR="00703449" w:rsidRDefault="00703449" w:rsidP="00F0641C">
      <w:pPr>
        <w:rPr>
          <w:b/>
          <w:sz w:val="28"/>
          <w:szCs w:val="28"/>
        </w:rPr>
      </w:pPr>
      <w:r>
        <w:rPr>
          <w:rFonts w:hint="eastAsia"/>
          <w:b/>
          <w:sz w:val="28"/>
          <w:szCs w:val="28"/>
        </w:rPr>
        <w:t>原本打算试试自底向上归约方法设计的，结果想了想发现实在麻烦，老师给的文法又挺庞杂的，创建分析表什么的就要好久。后来一想用递归下降方法好处很多，做到之后的语义分析和四元式生成的时候在语法分析的基础上拓展很方便，整体框架非常清晰。在错误处理方面考虑的还是挺合理的，对于一些常见错误都能有效指出。并且程序只有一个出口，任何代码输入都会从那一个出口结束，不会引起程序崩溃。</w:t>
      </w:r>
    </w:p>
    <w:p w:rsidR="00703449" w:rsidRDefault="00703449" w:rsidP="00F0641C">
      <w:pPr>
        <w:rPr>
          <w:b/>
          <w:sz w:val="28"/>
          <w:szCs w:val="28"/>
        </w:rPr>
      </w:pPr>
    </w:p>
    <w:p w:rsidR="00703449" w:rsidRDefault="00703449" w:rsidP="00F0641C">
      <w:pPr>
        <w:rPr>
          <w:b/>
          <w:sz w:val="28"/>
          <w:szCs w:val="28"/>
        </w:rPr>
      </w:pPr>
    </w:p>
    <w:p w:rsidR="00703449" w:rsidRPr="00F0641C" w:rsidRDefault="00703449" w:rsidP="00981CBB">
      <w:pPr>
        <w:pStyle w:val="ListParagraph"/>
        <w:ind w:left="360" w:firstLineChars="0" w:firstLine="0"/>
        <w:rPr>
          <w:b/>
          <w:sz w:val="28"/>
          <w:szCs w:val="28"/>
        </w:rPr>
      </w:pPr>
      <w:r>
        <w:rPr>
          <w:b/>
          <w:sz w:val="28"/>
          <w:szCs w:val="28"/>
        </w:rPr>
        <w:t>2</w:t>
      </w:r>
      <w:r>
        <w:rPr>
          <w:rFonts w:hint="eastAsia"/>
          <w:b/>
          <w:sz w:val="28"/>
          <w:szCs w:val="28"/>
        </w:rPr>
        <w:t>、</w:t>
      </w:r>
      <w:r w:rsidRPr="00F0641C">
        <w:rPr>
          <w:rFonts w:hint="eastAsia"/>
          <w:b/>
          <w:sz w:val="28"/>
          <w:szCs w:val="28"/>
        </w:rPr>
        <w:t>语义分析设计</w:t>
      </w:r>
    </w:p>
    <w:p w:rsidR="00703449" w:rsidRPr="00F0641C" w:rsidRDefault="00703449" w:rsidP="00F0641C">
      <w:pPr>
        <w:pStyle w:val="ListParagraph"/>
        <w:ind w:left="360" w:firstLineChars="0" w:firstLine="0"/>
        <w:rPr>
          <w:b/>
          <w:sz w:val="28"/>
          <w:szCs w:val="28"/>
        </w:rPr>
      </w:pPr>
      <w:r>
        <w:rPr>
          <w:rFonts w:hint="eastAsia"/>
          <w:b/>
          <w:sz w:val="28"/>
          <w:szCs w:val="28"/>
        </w:rPr>
        <w:t>语义分析主要实现</w:t>
      </w:r>
      <w:r>
        <w:rPr>
          <w:b/>
          <w:sz w:val="28"/>
          <w:szCs w:val="28"/>
        </w:rPr>
        <w:t>3</w:t>
      </w:r>
      <w:r>
        <w:rPr>
          <w:rFonts w:hint="eastAsia"/>
          <w:b/>
          <w:sz w:val="28"/>
          <w:szCs w:val="28"/>
        </w:rPr>
        <w:t>个功能</w:t>
      </w:r>
    </w:p>
    <w:p w:rsidR="00703449" w:rsidRDefault="00703449" w:rsidP="00152A70">
      <w:pPr>
        <w:snapToGrid w:val="0"/>
        <w:spacing w:line="400" w:lineRule="exact"/>
        <w:ind w:firstLineChars="196" w:firstLine="31680"/>
        <w:rPr>
          <w:rFonts w:ascii="宋体"/>
          <w:sz w:val="24"/>
        </w:rPr>
      </w:pPr>
      <w:r>
        <w:rPr>
          <w:rFonts w:ascii="宋体" w:hAnsi="宋体"/>
          <w:sz w:val="24"/>
        </w:rPr>
        <w:fldChar w:fldCharType="begin"/>
      </w:r>
      <w:r>
        <w:rPr>
          <w:rFonts w:ascii="宋体" w:hAnsi="宋体"/>
          <w:sz w:val="24"/>
        </w:rPr>
        <w:instrText xml:space="preserve"> = 1 \* GB3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Pr>
          <w:rFonts w:ascii="宋体" w:hAnsi="宋体"/>
          <w:sz w:val="24"/>
        </w:rPr>
        <w:t xml:space="preserve"> </w:t>
      </w:r>
      <w:r w:rsidRPr="003E21D9">
        <w:rPr>
          <w:rFonts w:ascii="宋体" w:hAnsi="宋体" w:hint="eastAsia"/>
          <w:sz w:val="24"/>
        </w:rPr>
        <w:t>变量重复定义</w:t>
      </w:r>
      <w:r>
        <w:rPr>
          <w:rFonts w:ascii="宋体" w:hAnsi="宋体" w:hint="eastAsia"/>
          <w:sz w:val="24"/>
        </w:rPr>
        <w:t>；</w:t>
      </w:r>
    </w:p>
    <w:p w:rsidR="00703449" w:rsidRDefault="00703449" w:rsidP="00152A70">
      <w:pPr>
        <w:snapToGrid w:val="0"/>
        <w:spacing w:line="400" w:lineRule="exact"/>
        <w:ind w:firstLineChars="196" w:firstLine="31680"/>
        <w:rPr>
          <w:rFonts w:ascii="宋体"/>
          <w:sz w:val="24"/>
        </w:rPr>
      </w:pPr>
      <w:r>
        <w:rPr>
          <w:rFonts w:ascii="宋体" w:hAnsi="宋体"/>
          <w:sz w:val="24"/>
        </w:rPr>
        <w:fldChar w:fldCharType="begin"/>
      </w:r>
      <w:r>
        <w:rPr>
          <w:rFonts w:ascii="宋体" w:hAnsi="宋体"/>
          <w:sz w:val="24"/>
        </w:rPr>
        <w:instrText xml:space="preserve"> = 2 \* GB3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Pr>
          <w:rFonts w:ascii="宋体" w:hAnsi="宋体"/>
          <w:sz w:val="24"/>
        </w:rPr>
        <w:t xml:space="preserve"> </w:t>
      </w:r>
      <w:r w:rsidRPr="003E21D9">
        <w:rPr>
          <w:rFonts w:ascii="宋体" w:hAnsi="宋体" w:hint="eastAsia"/>
          <w:sz w:val="24"/>
        </w:rPr>
        <w:t>变量未定义就使用</w:t>
      </w:r>
      <w:r>
        <w:rPr>
          <w:rFonts w:ascii="宋体" w:hAnsi="宋体" w:hint="eastAsia"/>
          <w:sz w:val="24"/>
        </w:rPr>
        <w:t>；</w:t>
      </w:r>
    </w:p>
    <w:p w:rsidR="00703449" w:rsidRDefault="00703449" w:rsidP="00152A70">
      <w:pPr>
        <w:snapToGrid w:val="0"/>
        <w:spacing w:line="400" w:lineRule="exact"/>
        <w:ind w:firstLineChars="196" w:firstLine="31680"/>
        <w:rPr>
          <w:rFonts w:ascii="宋体"/>
          <w:sz w:val="24"/>
        </w:rPr>
      </w:pPr>
      <w:r>
        <w:rPr>
          <w:rFonts w:ascii="宋体" w:hAnsi="宋体"/>
          <w:sz w:val="24"/>
        </w:rPr>
        <w:fldChar w:fldCharType="begin"/>
      </w:r>
      <w:r>
        <w:rPr>
          <w:rFonts w:ascii="宋体" w:hAnsi="宋体"/>
          <w:sz w:val="24"/>
        </w:rPr>
        <w:instrText xml:space="preserve"> = 3 \* GB3 </w:instrText>
      </w:r>
      <w:r>
        <w:rPr>
          <w:rFonts w:ascii="宋体" w:hAnsi="宋体"/>
          <w:sz w:val="24"/>
        </w:rPr>
        <w:fldChar w:fldCharType="separate"/>
      </w:r>
      <w:r>
        <w:rPr>
          <w:rFonts w:ascii="宋体" w:hAnsi="宋体" w:hint="eastAsia"/>
          <w:noProof/>
          <w:sz w:val="24"/>
        </w:rPr>
        <w:t>③</w:t>
      </w:r>
      <w:r>
        <w:rPr>
          <w:rFonts w:ascii="宋体" w:hAnsi="宋体"/>
          <w:sz w:val="24"/>
        </w:rPr>
        <w:fldChar w:fldCharType="end"/>
      </w:r>
      <w:r>
        <w:rPr>
          <w:rFonts w:ascii="宋体" w:hAnsi="宋体"/>
          <w:sz w:val="24"/>
        </w:rPr>
        <w:t xml:space="preserve"> </w:t>
      </w:r>
      <w:r w:rsidRPr="003E21D9">
        <w:rPr>
          <w:rFonts w:ascii="宋体" w:hAnsi="宋体" w:hint="eastAsia"/>
          <w:sz w:val="24"/>
        </w:rPr>
        <w:t>变量未赋值就引用</w:t>
      </w:r>
      <w:r>
        <w:rPr>
          <w:rFonts w:ascii="宋体" w:hAnsi="宋体" w:hint="eastAsia"/>
          <w:sz w:val="24"/>
        </w:rPr>
        <w:t>；</w:t>
      </w:r>
    </w:p>
    <w:p w:rsidR="00703449" w:rsidRDefault="00703449" w:rsidP="00F0641C">
      <w:pPr>
        <w:rPr>
          <w:b/>
          <w:sz w:val="28"/>
          <w:szCs w:val="28"/>
        </w:rPr>
      </w:pPr>
      <w:r>
        <w:rPr>
          <w:b/>
          <w:sz w:val="28"/>
          <w:szCs w:val="28"/>
        </w:rPr>
        <w:t>(1)</w:t>
      </w:r>
      <w:r>
        <w:rPr>
          <w:rFonts w:hint="eastAsia"/>
          <w:b/>
          <w:sz w:val="28"/>
          <w:szCs w:val="28"/>
        </w:rPr>
        <w:t>相关数据结构</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struct</w:t>
      </w:r>
      <w:r>
        <w:rPr>
          <w:rFonts w:ascii="SimSun" w:hAnsi="SimSun" w:cs="SimSun"/>
          <w:color w:val="000000"/>
          <w:kern w:val="0"/>
          <w:sz w:val="24"/>
          <w:highlight w:val="white"/>
        </w:rPr>
        <w:t xml:space="preserve"> </w:t>
      </w:r>
      <w:r>
        <w:rPr>
          <w:rFonts w:ascii="SimSun" w:hAnsi="SimSun" w:cs="SimSun"/>
          <w:color w:val="2B91AF"/>
          <w:kern w:val="0"/>
          <w:sz w:val="24"/>
          <w:highlight w:val="white"/>
        </w:rPr>
        <w:t>Symtable</w:t>
      </w:r>
      <w:r>
        <w:rPr>
          <w:rFonts w:ascii="SimSun" w:hAnsi="SimSun" w:cs="SimSun"/>
          <w:color w:val="000000"/>
          <w:kern w:val="0"/>
          <w:sz w:val="24"/>
          <w:highlight w:val="white"/>
        </w:rPr>
        <w:t xml:space="preserve">    </w:t>
      </w:r>
      <w:r>
        <w:rPr>
          <w:rFonts w:ascii="SimSun" w:hAnsi="SimSun" w:cs="SimSun"/>
          <w:color w:val="008000"/>
          <w:kern w:val="0"/>
          <w:sz w:val="24"/>
          <w:highlight w:val="white"/>
        </w:rPr>
        <w:t>//</w:t>
      </w:r>
      <w:r>
        <w:rPr>
          <w:rFonts w:ascii="SimSun" w:hAnsi="SimSun" w:cs="SimSun" w:hint="eastAsia"/>
          <w:color w:val="008000"/>
          <w:kern w:val="0"/>
          <w:sz w:val="24"/>
          <w:highlight w:val="white"/>
        </w:rPr>
        <w:t>符号表结构</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name;</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int</w:t>
      </w:r>
      <w:r>
        <w:rPr>
          <w:rFonts w:ascii="SimSun" w:hAnsi="SimSun" w:cs="SimSun"/>
          <w:color w:val="000000"/>
          <w:kern w:val="0"/>
          <w:sz w:val="24"/>
          <w:highlight w:val="white"/>
        </w:rPr>
        <w:t xml:space="preserve"> type;</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bool</w:t>
      </w:r>
      <w:r>
        <w:rPr>
          <w:rFonts w:ascii="SimSun" w:hAnsi="SimSun" w:cs="SimSun"/>
          <w:color w:val="000000"/>
          <w:kern w:val="0"/>
          <w:sz w:val="24"/>
          <w:highlight w:val="white"/>
        </w:rPr>
        <w:t xml:space="preserve"> value;</w:t>
      </w:r>
    </w:p>
    <w:p w:rsidR="00703449" w:rsidRDefault="00703449" w:rsidP="001A7F9E">
      <w:pPr>
        <w:rPr>
          <w:rFonts w:ascii="SimSun" w:hAnsi="SimSun" w:cs="SimSun"/>
          <w:color w:val="000000"/>
          <w:kern w:val="0"/>
          <w:sz w:val="24"/>
        </w:rPr>
      </w:pPr>
      <w:r>
        <w:rPr>
          <w:rFonts w:ascii="SimSun" w:hAnsi="SimSun" w:cs="SimSun"/>
          <w:color w:val="000000"/>
          <w:kern w:val="0"/>
          <w:sz w:val="24"/>
          <w:highlight w:val="white"/>
        </w:rPr>
        <w:t>}S;</w:t>
      </w:r>
    </w:p>
    <w:p w:rsidR="00703449" w:rsidRDefault="00703449" w:rsidP="001A7F9E">
      <w:pPr>
        <w:rPr>
          <w:rFonts w:ascii="SimSun" w:hAnsi="SimSun" w:cs="SimSun"/>
          <w:color w:val="000000"/>
          <w:kern w:val="0"/>
          <w:sz w:val="24"/>
        </w:rPr>
      </w:pP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struct</w:t>
      </w:r>
      <w:r>
        <w:rPr>
          <w:rFonts w:ascii="SimSun" w:hAnsi="SimSun" w:cs="SimSun"/>
          <w:color w:val="000000"/>
          <w:kern w:val="0"/>
          <w:sz w:val="24"/>
          <w:highlight w:val="white"/>
        </w:rPr>
        <w:t xml:space="preserve"> </w:t>
      </w:r>
      <w:r>
        <w:rPr>
          <w:rFonts w:ascii="SimSun" w:hAnsi="SimSun" w:cs="SimSun"/>
          <w:color w:val="2B91AF"/>
          <w:kern w:val="0"/>
          <w:sz w:val="24"/>
          <w:highlight w:val="white"/>
        </w:rPr>
        <w:t>compare</w:t>
      </w:r>
      <w:r>
        <w:rPr>
          <w:rFonts w:ascii="SimSun" w:hAnsi="SimSun" w:cs="SimSun"/>
          <w:color w:val="000000"/>
          <w:kern w:val="0"/>
          <w:sz w:val="24"/>
          <w:highlight w:val="white"/>
        </w:rPr>
        <w:t xml:space="preserve">: </w:t>
      </w:r>
      <w:r>
        <w:rPr>
          <w:rFonts w:ascii="SimSun" w:hAnsi="SimSun" w:cs="SimSun"/>
          <w:color w:val="2B91AF"/>
          <w:kern w:val="0"/>
          <w:sz w:val="24"/>
          <w:highlight w:val="white"/>
        </w:rPr>
        <w:t>binary_function</w:t>
      </w:r>
      <w:r>
        <w:rPr>
          <w:rFonts w:ascii="SimSun" w:hAnsi="SimSun" w:cs="SimSun"/>
          <w:color w:val="000000"/>
          <w:kern w:val="0"/>
          <w:sz w:val="24"/>
          <w:highlight w:val="white"/>
        </w:rPr>
        <w:t>&lt;</w:t>
      </w:r>
      <w:r>
        <w:rPr>
          <w:rFonts w:ascii="SimSun" w:hAnsi="SimSun" w:cs="SimSun"/>
          <w:color w:val="2B91AF"/>
          <w:kern w:val="0"/>
          <w:sz w:val="24"/>
          <w:highlight w:val="white"/>
        </w:rPr>
        <w:t>Symtable</w:t>
      </w:r>
      <w:r>
        <w:rPr>
          <w:rFonts w:ascii="SimSun" w:hAnsi="SimSun" w:cs="SimSun"/>
          <w:color w:val="000000"/>
          <w:kern w:val="0"/>
          <w:sz w:val="24"/>
          <w:highlight w:val="white"/>
        </w:rPr>
        <w:t xml:space="preserve">, </w:t>
      </w:r>
      <w:r>
        <w:rPr>
          <w:rFonts w:ascii="SimSun" w:hAnsi="SimSun" w:cs="SimSun"/>
          <w:color w:val="2B91AF"/>
          <w:kern w:val="0"/>
          <w:sz w:val="24"/>
          <w:highlight w:val="white"/>
        </w:rPr>
        <w:t>string</w:t>
      </w:r>
      <w:r>
        <w:rPr>
          <w:rFonts w:ascii="SimSun" w:hAnsi="SimSun" w:cs="SimSun"/>
          <w:color w:val="000000"/>
          <w:kern w:val="0"/>
          <w:sz w:val="24"/>
          <w:highlight w:val="white"/>
        </w:rPr>
        <w:t>,</w:t>
      </w:r>
      <w:r>
        <w:rPr>
          <w:rFonts w:ascii="SimSun" w:hAnsi="SimSun" w:cs="SimSun"/>
          <w:color w:val="0000FF"/>
          <w:kern w:val="0"/>
          <w:sz w:val="24"/>
          <w:highlight w:val="white"/>
        </w:rPr>
        <w:t>bool</w:t>
      </w:r>
      <w:r>
        <w:rPr>
          <w:rFonts w:ascii="SimSun" w:hAnsi="SimSun" w:cs="SimSun"/>
          <w:color w:val="000000"/>
          <w:kern w:val="0"/>
          <w:sz w:val="24"/>
          <w:highlight w:val="white"/>
        </w:rPr>
        <w:t xml:space="preserve">&gt;  </w:t>
      </w:r>
      <w:r>
        <w:rPr>
          <w:rFonts w:ascii="SimSun" w:hAnsi="SimSun" w:cs="SimSun"/>
          <w:color w:val="008000"/>
          <w:kern w:val="0"/>
          <w:sz w:val="24"/>
          <w:highlight w:val="white"/>
        </w:rPr>
        <w:t>//</w:t>
      </w:r>
      <w:r>
        <w:rPr>
          <w:rFonts w:ascii="SimSun" w:hAnsi="SimSun" w:cs="SimSun" w:hint="eastAsia"/>
          <w:color w:val="008000"/>
          <w:kern w:val="0"/>
          <w:sz w:val="24"/>
          <w:highlight w:val="white"/>
        </w:rPr>
        <w:t>仿函数和绑定器</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bool</w:t>
      </w:r>
      <w:r>
        <w:rPr>
          <w:rFonts w:ascii="SimSun" w:hAnsi="SimSun" w:cs="SimSun"/>
          <w:color w:val="000000"/>
          <w:kern w:val="0"/>
          <w:sz w:val="24"/>
          <w:highlight w:val="white"/>
        </w:rPr>
        <w:t xml:space="preserve"> operator()( </w:t>
      </w:r>
      <w:r>
        <w:rPr>
          <w:rFonts w:ascii="SimSun" w:hAnsi="SimSun" w:cs="SimSun"/>
          <w:color w:val="2B91AF"/>
          <w:kern w:val="0"/>
          <w:sz w:val="24"/>
          <w:highlight w:val="white"/>
        </w:rPr>
        <w:t>Symtable</w:t>
      </w:r>
      <w:r>
        <w:rPr>
          <w:rFonts w:ascii="SimSun" w:hAnsi="SimSun" w:cs="SimSun"/>
          <w:color w:val="000000"/>
          <w:kern w:val="0"/>
          <w:sz w:val="24"/>
          <w:highlight w:val="white"/>
        </w:rPr>
        <w:t xml:space="preserve"> </w:t>
      </w:r>
      <w:r>
        <w:rPr>
          <w:rFonts w:ascii="SimSun" w:hAnsi="SimSun" w:cs="SimSun"/>
          <w:color w:val="808080"/>
          <w:kern w:val="0"/>
          <w:sz w:val="24"/>
          <w:highlight w:val="white"/>
        </w:rPr>
        <w:t>s</w:t>
      </w:r>
      <w:r>
        <w:rPr>
          <w:rFonts w:ascii="SimSun" w:hAnsi="SimSun" w:cs="SimSun"/>
          <w:color w:val="000000"/>
          <w:kern w:val="0"/>
          <w:sz w:val="24"/>
          <w:highlight w:val="white"/>
        </w:rPr>
        <w:t xml:space="preserve">, </w:t>
      </w:r>
      <w:r>
        <w:rPr>
          <w:rFonts w:ascii="SimSun" w:hAnsi="SimSun" w:cs="SimSun"/>
          <w:color w:val="2B91AF"/>
          <w:kern w:val="0"/>
          <w:sz w:val="24"/>
          <w:highlight w:val="white"/>
        </w:rPr>
        <w:t>string</w:t>
      </w:r>
      <w:r>
        <w:rPr>
          <w:rFonts w:ascii="SimSun" w:hAnsi="SimSun" w:cs="SimSun"/>
          <w:color w:val="000000"/>
          <w:kern w:val="0"/>
          <w:sz w:val="24"/>
          <w:highlight w:val="white"/>
        </w:rPr>
        <w:t xml:space="preserve"> </w:t>
      </w:r>
      <w:r>
        <w:rPr>
          <w:rFonts w:ascii="SimSun" w:hAnsi="SimSun" w:cs="SimSun"/>
          <w:color w:val="808080"/>
          <w:kern w:val="0"/>
          <w:sz w:val="24"/>
          <w:highlight w:val="white"/>
        </w:rPr>
        <w:t>str</w:t>
      </w:r>
      <w:r>
        <w:rPr>
          <w:rFonts w:ascii="SimSun" w:hAnsi="SimSun" w:cs="SimSun"/>
          <w:color w:val="000000"/>
          <w:kern w:val="0"/>
          <w:sz w:val="24"/>
          <w:highlight w:val="white"/>
        </w:rPr>
        <w:t xml:space="preserve">) </w:t>
      </w:r>
      <w:r>
        <w:rPr>
          <w:rFonts w:ascii="SimSun" w:hAnsi="SimSun" w:cs="SimSun"/>
          <w:color w:val="0000FF"/>
          <w:kern w:val="0"/>
          <w:sz w:val="24"/>
          <w:highlight w:val="white"/>
        </w:rPr>
        <w:t>const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if</w:t>
      </w:r>
      <w:r>
        <w:rPr>
          <w:rFonts w:ascii="SimSun" w:hAnsi="SimSun" w:cs="SimSun"/>
          <w:color w:val="000000"/>
          <w:kern w:val="0"/>
          <w:sz w:val="24"/>
          <w:highlight w:val="white"/>
        </w:rPr>
        <w:t xml:space="preserve"> (</w:t>
      </w:r>
      <w:r>
        <w:rPr>
          <w:rFonts w:ascii="SimSun" w:hAnsi="SimSun" w:cs="SimSun"/>
          <w:color w:val="808080"/>
          <w:kern w:val="0"/>
          <w:sz w:val="24"/>
          <w:highlight w:val="white"/>
        </w:rPr>
        <w:t>s</w:t>
      </w:r>
      <w:r>
        <w:rPr>
          <w:rFonts w:ascii="SimSun" w:hAnsi="SimSun" w:cs="SimSun"/>
          <w:color w:val="000000"/>
          <w:kern w:val="0"/>
          <w:sz w:val="24"/>
          <w:highlight w:val="white"/>
        </w:rPr>
        <w:t xml:space="preserve">.name== </w:t>
      </w:r>
      <w:r>
        <w:rPr>
          <w:rFonts w:ascii="SimSun" w:hAnsi="SimSun" w:cs="SimSun"/>
          <w:color w:val="808080"/>
          <w:kern w:val="0"/>
          <w:sz w:val="24"/>
          <w:highlight w:val="white"/>
        </w:rPr>
        <w:t>str</w:t>
      </w: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return</w:t>
      </w:r>
      <w:r>
        <w:rPr>
          <w:rFonts w:ascii="SimSun" w:hAnsi="SimSun" w:cs="SimSun"/>
          <w:color w:val="000000"/>
          <w:kern w:val="0"/>
          <w:sz w:val="24"/>
          <w:highlight w:val="white"/>
        </w:rPr>
        <w:t xml:space="preserve"> </w:t>
      </w:r>
      <w:r>
        <w:rPr>
          <w:rFonts w:ascii="SimSun" w:hAnsi="SimSun" w:cs="SimSun"/>
          <w:color w:val="0000FF"/>
          <w:kern w:val="0"/>
          <w:sz w:val="24"/>
          <w:highlight w:val="white"/>
        </w:rPr>
        <w:t>true</w:t>
      </w: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else</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return</w:t>
      </w:r>
      <w:r>
        <w:rPr>
          <w:rFonts w:ascii="SimSun" w:hAnsi="SimSun" w:cs="SimSun"/>
          <w:color w:val="000000"/>
          <w:kern w:val="0"/>
          <w:sz w:val="24"/>
          <w:highlight w:val="white"/>
        </w:rPr>
        <w:t xml:space="preserve"> </w:t>
      </w:r>
      <w:r>
        <w:rPr>
          <w:rFonts w:ascii="SimSun" w:hAnsi="SimSun" w:cs="SimSun"/>
          <w:color w:val="0000FF"/>
          <w:kern w:val="0"/>
          <w:sz w:val="24"/>
          <w:highlight w:val="white"/>
        </w:rPr>
        <w:t>false</w:t>
      </w: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1A7F9E">
      <w:pPr>
        <w:rPr>
          <w:rFonts w:ascii="SimSun" w:hAnsi="SimSun" w:cs="SimSun"/>
          <w:color w:val="000000"/>
          <w:kern w:val="0"/>
          <w:sz w:val="24"/>
        </w:rPr>
      </w:pPr>
      <w:r>
        <w:rPr>
          <w:rFonts w:ascii="SimSun" w:hAnsi="SimSun" w:cs="SimSun"/>
          <w:color w:val="000000"/>
          <w:kern w:val="0"/>
          <w:sz w:val="24"/>
          <w:highlight w:val="white"/>
        </w:rPr>
        <w:t>};</w:t>
      </w:r>
    </w:p>
    <w:p w:rsidR="00703449" w:rsidRDefault="00703449" w:rsidP="001A7F9E">
      <w:pPr>
        <w:rPr>
          <w:b/>
          <w:sz w:val="28"/>
          <w:szCs w:val="28"/>
        </w:rPr>
      </w:pPr>
      <w:r>
        <w:rPr>
          <w:b/>
          <w:sz w:val="28"/>
          <w:szCs w:val="28"/>
        </w:rPr>
        <w:t>(2)</w:t>
      </w:r>
      <w:r>
        <w:rPr>
          <w:rFonts w:hint="eastAsia"/>
          <w:b/>
          <w:sz w:val="28"/>
          <w:szCs w:val="28"/>
        </w:rPr>
        <w:t>相关函数</w:t>
      </w:r>
    </w:p>
    <w:p w:rsidR="00703449" w:rsidRDefault="00703449" w:rsidP="001A7F9E">
      <w:pPr>
        <w:rPr>
          <w:rFonts w:ascii="SimSun" w:hAnsi="SimSun" w:cs="SimSun"/>
          <w:color w:val="000000"/>
          <w:kern w:val="0"/>
          <w:sz w:val="24"/>
        </w:rPr>
      </w:pP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push_in_token( </w:t>
      </w:r>
      <w:r>
        <w:rPr>
          <w:rFonts w:ascii="SimSun" w:hAnsi="SimSun" w:cs="SimSun"/>
          <w:color w:val="2B91AF"/>
          <w:kern w:val="0"/>
          <w:sz w:val="24"/>
          <w:highlight w:val="white"/>
        </w:rPr>
        <w:t>Token</w:t>
      </w:r>
      <w:r>
        <w:rPr>
          <w:rFonts w:ascii="SimSun" w:hAnsi="SimSun" w:cs="SimSun"/>
          <w:color w:val="000000"/>
          <w:kern w:val="0"/>
          <w:sz w:val="24"/>
          <w:highlight w:val="white"/>
        </w:rPr>
        <w:t xml:space="preserve"> </w:t>
      </w:r>
      <w:r>
        <w:rPr>
          <w:rFonts w:ascii="SimSun" w:hAnsi="SimSun" w:cs="SimSun"/>
          <w:color w:val="808080"/>
          <w:kern w:val="0"/>
          <w:sz w:val="24"/>
          <w:highlight w:val="white"/>
        </w:rPr>
        <w:t>token</w:t>
      </w:r>
      <w:r>
        <w:rPr>
          <w:rFonts w:ascii="SimSun" w:hAnsi="SimSun" w:cs="SimSun"/>
          <w:color w:val="000000"/>
          <w:kern w:val="0"/>
          <w:sz w:val="24"/>
          <w:highlight w:val="white"/>
        </w:rPr>
        <w:t xml:space="preserve"> )  </w:t>
      </w:r>
      <w:r>
        <w:rPr>
          <w:rFonts w:ascii="SimSun" w:hAnsi="SimSun" w:cs="SimSun"/>
          <w:color w:val="008000"/>
          <w:kern w:val="0"/>
          <w:sz w:val="24"/>
          <w:highlight w:val="white"/>
        </w:rPr>
        <w:t>//</w:t>
      </w:r>
      <w:r>
        <w:rPr>
          <w:rFonts w:ascii="SimSun" w:hAnsi="SimSun" w:cs="SimSun" w:hint="eastAsia"/>
          <w:color w:val="008000"/>
          <w:kern w:val="0"/>
          <w:sz w:val="24"/>
          <w:highlight w:val="white"/>
        </w:rPr>
        <w:t>进表操作</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S.name = </w:t>
      </w:r>
      <w:r>
        <w:rPr>
          <w:rFonts w:ascii="SimSun" w:hAnsi="SimSun" w:cs="SimSun"/>
          <w:color w:val="808080"/>
          <w:kern w:val="0"/>
          <w:sz w:val="24"/>
          <w:highlight w:val="white"/>
        </w:rPr>
        <w:t>token</w:t>
      </w:r>
      <w:r>
        <w:rPr>
          <w:rFonts w:ascii="SimSun" w:hAnsi="SimSun" w:cs="SimSun"/>
          <w:color w:val="000000"/>
          <w:kern w:val="0"/>
          <w:sz w:val="24"/>
          <w:highlight w:val="white"/>
        </w:rPr>
        <w:t>.value;</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S.type = -1;</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S.value = </w:t>
      </w:r>
      <w:r>
        <w:rPr>
          <w:rFonts w:ascii="SimSun" w:hAnsi="SimSun" w:cs="SimSun"/>
          <w:color w:val="0000FF"/>
          <w:kern w:val="0"/>
          <w:sz w:val="24"/>
          <w:highlight w:val="white"/>
        </w:rPr>
        <w:t>false</w:t>
      </w: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ST.push_back( S );</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2B91AF"/>
          <w:kern w:val="0"/>
          <w:sz w:val="24"/>
          <w:highlight w:val="white"/>
        </w:rPr>
        <w:t>vector</w:t>
      </w:r>
      <w:r>
        <w:rPr>
          <w:rFonts w:ascii="SimSun" w:hAnsi="SimSun" w:cs="SimSun"/>
          <w:color w:val="000000"/>
          <w:kern w:val="0"/>
          <w:sz w:val="24"/>
          <w:highlight w:val="white"/>
        </w:rPr>
        <w:t>&lt;</w:t>
      </w:r>
      <w:r>
        <w:rPr>
          <w:rFonts w:ascii="SimSun" w:hAnsi="SimSun" w:cs="SimSun"/>
          <w:color w:val="2B91AF"/>
          <w:kern w:val="0"/>
          <w:sz w:val="24"/>
          <w:highlight w:val="white"/>
        </w:rPr>
        <w:t>Symtable</w:t>
      </w:r>
      <w:r>
        <w:rPr>
          <w:rFonts w:ascii="SimSun" w:hAnsi="SimSun" w:cs="SimSun"/>
          <w:color w:val="000000"/>
          <w:kern w:val="0"/>
          <w:sz w:val="24"/>
          <w:highlight w:val="white"/>
        </w:rPr>
        <w:t xml:space="preserve">&gt; :: </w:t>
      </w:r>
      <w:r>
        <w:rPr>
          <w:rFonts w:ascii="SimSun" w:hAnsi="SimSun" w:cs="SimSun"/>
          <w:color w:val="2B91AF"/>
          <w:kern w:val="0"/>
          <w:sz w:val="24"/>
          <w:highlight w:val="white"/>
        </w:rPr>
        <w:t>iterator</w:t>
      </w:r>
      <w:r>
        <w:rPr>
          <w:rFonts w:ascii="SimSun" w:hAnsi="SimSun" w:cs="SimSun"/>
          <w:color w:val="000000"/>
          <w:kern w:val="0"/>
          <w:sz w:val="24"/>
          <w:highlight w:val="white"/>
        </w:rPr>
        <w:t xml:space="preserve"> find_token( </w:t>
      </w:r>
      <w:r>
        <w:rPr>
          <w:rFonts w:ascii="SimSun" w:hAnsi="SimSun" w:cs="SimSun"/>
          <w:color w:val="2B91AF"/>
          <w:kern w:val="0"/>
          <w:sz w:val="24"/>
          <w:highlight w:val="white"/>
        </w:rPr>
        <w:t>Token</w:t>
      </w:r>
      <w:r>
        <w:rPr>
          <w:rFonts w:ascii="SimSun" w:hAnsi="SimSun" w:cs="SimSun"/>
          <w:color w:val="000000"/>
          <w:kern w:val="0"/>
          <w:sz w:val="24"/>
          <w:highlight w:val="white"/>
        </w:rPr>
        <w:t xml:space="preserve"> </w:t>
      </w:r>
      <w:r>
        <w:rPr>
          <w:rFonts w:ascii="SimSun" w:hAnsi="SimSun" w:cs="SimSun"/>
          <w:color w:val="808080"/>
          <w:kern w:val="0"/>
          <w:sz w:val="24"/>
          <w:highlight w:val="white"/>
        </w:rPr>
        <w:t>token</w:t>
      </w:r>
      <w:r>
        <w:rPr>
          <w:rFonts w:ascii="SimSun" w:hAnsi="SimSun" w:cs="SimSun"/>
          <w:color w:val="000000"/>
          <w:kern w:val="0"/>
          <w:sz w:val="24"/>
          <w:highlight w:val="white"/>
        </w:rPr>
        <w:t xml:space="preserve"> )  </w:t>
      </w:r>
      <w:r>
        <w:rPr>
          <w:rFonts w:ascii="SimSun" w:hAnsi="SimSun" w:cs="SimSun"/>
          <w:color w:val="008000"/>
          <w:kern w:val="0"/>
          <w:sz w:val="24"/>
          <w:highlight w:val="white"/>
        </w:rPr>
        <w:t>//</w:t>
      </w:r>
      <w:r>
        <w:rPr>
          <w:rFonts w:ascii="SimSun" w:hAnsi="SimSun" w:cs="SimSun" w:hint="eastAsia"/>
          <w:color w:val="008000"/>
          <w:kern w:val="0"/>
          <w:sz w:val="24"/>
          <w:highlight w:val="white"/>
        </w:rPr>
        <w:t>查表操作</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it = find_if( ST.begin(), ST.end(), bind2nd( </w:t>
      </w:r>
      <w:r>
        <w:rPr>
          <w:rFonts w:ascii="SimSun" w:hAnsi="SimSun" w:cs="SimSun"/>
          <w:color w:val="2B91AF"/>
          <w:kern w:val="0"/>
          <w:sz w:val="24"/>
          <w:highlight w:val="white"/>
        </w:rPr>
        <w:t>compare</w:t>
      </w:r>
      <w:r>
        <w:rPr>
          <w:rFonts w:ascii="SimSun" w:hAnsi="SimSun" w:cs="SimSun"/>
          <w:color w:val="000000"/>
          <w:kern w:val="0"/>
          <w:sz w:val="24"/>
          <w:highlight w:val="white"/>
        </w:rPr>
        <w:t>(),</w:t>
      </w:r>
      <w:r>
        <w:rPr>
          <w:rFonts w:ascii="SimSun" w:hAnsi="SimSun" w:cs="SimSun"/>
          <w:color w:val="808080"/>
          <w:kern w:val="0"/>
          <w:sz w:val="24"/>
          <w:highlight w:val="white"/>
        </w:rPr>
        <w:t>token</w:t>
      </w:r>
      <w:r>
        <w:rPr>
          <w:rFonts w:ascii="SimSun" w:hAnsi="SimSun" w:cs="SimSun"/>
          <w:color w:val="000000"/>
          <w:kern w:val="0"/>
          <w:sz w:val="24"/>
          <w:highlight w:val="white"/>
        </w:rPr>
        <w:t>.value ));</w:t>
      </w:r>
    </w:p>
    <w:p w:rsidR="00703449" w:rsidRDefault="00703449" w:rsidP="001A7F9E">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return</w:t>
      </w:r>
      <w:r>
        <w:rPr>
          <w:rFonts w:ascii="SimSun" w:hAnsi="SimSun" w:cs="SimSun"/>
          <w:color w:val="000000"/>
          <w:kern w:val="0"/>
          <w:sz w:val="24"/>
          <w:highlight w:val="white"/>
        </w:rPr>
        <w:t xml:space="preserve"> it;</w:t>
      </w:r>
    </w:p>
    <w:p w:rsidR="00703449" w:rsidRDefault="00703449" w:rsidP="001A7F9E">
      <w:pPr>
        <w:rPr>
          <w:rFonts w:ascii="SimSun" w:hAnsi="SimSun" w:cs="SimSun"/>
          <w:color w:val="000000"/>
          <w:kern w:val="0"/>
          <w:sz w:val="24"/>
        </w:rPr>
      </w:pPr>
      <w:r>
        <w:rPr>
          <w:rFonts w:ascii="SimSun" w:hAnsi="SimSun" w:cs="SimSun"/>
          <w:color w:val="000000"/>
          <w:kern w:val="0"/>
          <w:sz w:val="24"/>
          <w:highlight w:val="white"/>
        </w:rPr>
        <w:t>}</w:t>
      </w:r>
    </w:p>
    <w:p w:rsidR="00703449" w:rsidRPr="00266E6A" w:rsidRDefault="00703449" w:rsidP="00266E6A">
      <w:pPr>
        <w:pStyle w:val="ListParagraph"/>
        <w:numPr>
          <w:ilvl w:val="0"/>
          <w:numId w:val="5"/>
        </w:numPr>
        <w:ind w:firstLineChars="0"/>
        <w:rPr>
          <w:b/>
          <w:sz w:val="28"/>
          <w:szCs w:val="28"/>
        </w:rPr>
      </w:pPr>
      <w:r w:rsidRPr="00266E6A">
        <w:rPr>
          <w:rFonts w:hint="eastAsia"/>
          <w:b/>
          <w:sz w:val="28"/>
          <w:szCs w:val="28"/>
        </w:rPr>
        <w:t>测试数据和结果</w:t>
      </w:r>
    </w:p>
    <w:p w:rsidR="00703449" w:rsidRPr="00266E6A" w:rsidRDefault="00703449" w:rsidP="00266E6A">
      <w:pPr>
        <w:pStyle w:val="ListParagraph"/>
        <w:ind w:left="750" w:firstLineChars="0" w:firstLine="0"/>
        <w:rPr>
          <w:b/>
          <w:sz w:val="28"/>
          <w:szCs w:val="28"/>
        </w:rPr>
      </w:pPr>
      <w:r w:rsidRPr="00314405">
        <w:rPr>
          <w:noProof/>
        </w:rPr>
        <w:pict>
          <v:shape id="图片 100" o:spid="_x0000_i1026" type="#_x0000_t75" style="width:345.75pt;height:151.5pt;visibility:visible">
            <v:imagedata r:id="rId7" o:title=""/>
          </v:shape>
        </w:pict>
      </w:r>
    </w:p>
    <w:p w:rsidR="00703449" w:rsidRDefault="00703449" w:rsidP="001A7F9E">
      <w:pPr>
        <w:rPr>
          <w:b/>
          <w:sz w:val="28"/>
          <w:szCs w:val="28"/>
        </w:rPr>
      </w:pPr>
      <w:r>
        <w:rPr>
          <w:rFonts w:hint="eastAsia"/>
          <w:b/>
          <w:sz w:val="28"/>
          <w:szCs w:val="28"/>
        </w:rPr>
        <w:t>（</w:t>
      </w:r>
      <w:r>
        <w:rPr>
          <w:b/>
          <w:sz w:val="28"/>
          <w:szCs w:val="28"/>
        </w:rPr>
        <w:t>4</w:t>
      </w:r>
      <w:r>
        <w:rPr>
          <w:rFonts w:hint="eastAsia"/>
          <w:b/>
          <w:sz w:val="28"/>
          <w:szCs w:val="28"/>
        </w:rPr>
        <w:t>）设计思路</w:t>
      </w:r>
    </w:p>
    <w:p w:rsidR="00703449" w:rsidRDefault="00703449" w:rsidP="001A7F9E">
      <w:pPr>
        <w:rPr>
          <w:b/>
          <w:sz w:val="28"/>
          <w:szCs w:val="28"/>
        </w:rPr>
      </w:pPr>
      <w:r>
        <w:rPr>
          <w:rFonts w:hint="eastAsia"/>
          <w:b/>
          <w:sz w:val="28"/>
          <w:szCs w:val="28"/>
        </w:rPr>
        <w:t>语义部分主要采用符号表结构，符号表中记录了每个非终结符的信息。（名称，类型，是否赋值）。然后再程序中每次调用</w:t>
      </w:r>
      <w:r>
        <w:rPr>
          <w:b/>
          <w:sz w:val="28"/>
          <w:szCs w:val="28"/>
        </w:rPr>
        <w:t>Token</w:t>
      </w:r>
      <w:r>
        <w:rPr>
          <w:rFonts w:hint="eastAsia"/>
          <w:b/>
          <w:sz w:val="28"/>
          <w:szCs w:val="28"/>
        </w:rPr>
        <w:t>函数发现读取到标识符时都进行查表操作。</w:t>
      </w:r>
    </w:p>
    <w:p w:rsidR="00703449" w:rsidRDefault="00703449" w:rsidP="001A7F9E">
      <w:pPr>
        <w:rPr>
          <w:b/>
          <w:sz w:val="28"/>
          <w:szCs w:val="28"/>
        </w:rPr>
      </w:pPr>
      <w:r>
        <w:rPr>
          <w:rFonts w:hint="eastAsia"/>
          <w:b/>
          <w:sz w:val="28"/>
          <w:szCs w:val="28"/>
        </w:rPr>
        <w:t>根据查表结果进行相关分析。</w:t>
      </w:r>
    </w:p>
    <w:p w:rsidR="00703449" w:rsidRDefault="00703449" w:rsidP="001A7F9E">
      <w:pPr>
        <w:rPr>
          <w:b/>
          <w:sz w:val="28"/>
          <w:szCs w:val="28"/>
        </w:rPr>
      </w:pPr>
      <w:r>
        <w:rPr>
          <w:rFonts w:hint="eastAsia"/>
          <w:b/>
          <w:sz w:val="28"/>
          <w:szCs w:val="28"/>
        </w:rPr>
        <w:t>在赋值函数中，如果查表找到其信息就说明重复定义。</w:t>
      </w:r>
    </w:p>
    <w:p w:rsidR="00703449" w:rsidRDefault="00703449" w:rsidP="001A7F9E">
      <w:pPr>
        <w:rPr>
          <w:b/>
          <w:sz w:val="28"/>
          <w:szCs w:val="28"/>
        </w:rPr>
      </w:pPr>
      <w:r>
        <w:rPr>
          <w:rFonts w:hint="eastAsia"/>
          <w:b/>
          <w:sz w:val="28"/>
          <w:szCs w:val="28"/>
        </w:rPr>
        <w:t>再其余函数中</w:t>
      </w:r>
    </w:p>
    <w:p w:rsidR="00703449" w:rsidRPr="00C6634E" w:rsidRDefault="00703449" w:rsidP="001A7F9E">
      <w:pPr>
        <w:rPr>
          <w:b/>
          <w:sz w:val="28"/>
          <w:szCs w:val="28"/>
        </w:rPr>
      </w:pPr>
      <w:r>
        <w:rPr>
          <w:b/>
          <w:sz w:val="28"/>
          <w:szCs w:val="28"/>
        </w:rPr>
        <w:t>1.</w:t>
      </w:r>
      <w:r>
        <w:rPr>
          <w:rFonts w:hint="eastAsia"/>
          <w:b/>
          <w:sz w:val="28"/>
          <w:szCs w:val="28"/>
        </w:rPr>
        <w:t>没有找到说明为声明就使用。</w:t>
      </w:r>
      <w:r>
        <w:rPr>
          <w:b/>
          <w:sz w:val="28"/>
          <w:szCs w:val="28"/>
        </w:rPr>
        <w:t xml:space="preserve"> 2.</w:t>
      </w:r>
      <w:r>
        <w:rPr>
          <w:rFonts w:hint="eastAsia"/>
          <w:b/>
          <w:sz w:val="28"/>
          <w:szCs w:val="28"/>
        </w:rPr>
        <w:t>找到发现未赋值说明未赋值就引用。</w:t>
      </w:r>
    </w:p>
    <w:p w:rsidR="00703449" w:rsidRDefault="00703449" w:rsidP="001A7F9E">
      <w:pPr>
        <w:rPr>
          <w:b/>
          <w:sz w:val="28"/>
          <w:szCs w:val="28"/>
        </w:rPr>
      </w:pPr>
      <w:r>
        <w:rPr>
          <w:rFonts w:hint="eastAsia"/>
          <w:b/>
          <w:sz w:val="28"/>
          <w:szCs w:val="28"/>
        </w:rPr>
        <w:t>（</w:t>
      </w:r>
      <w:r>
        <w:rPr>
          <w:b/>
          <w:sz w:val="28"/>
          <w:szCs w:val="28"/>
        </w:rPr>
        <w:t>5</w:t>
      </w:r>
      <w:r>
        <w:rPr>
          <w:rFonts w:hint="eastAsia"/>
          <w:b/>
          <w:sz w:val="28"/>
          <w:szCs w:val="28"/>
        </w:rPr>
        <w:t>）语义部分小总结</w:t>
      </w:r>
    </w:p>
    <w:p w:rsidR="00703449" w:rsidRDefault="00703449" w:rsidP="001A7F9E">
      <w:pPr>
        <w:rPr>
          <w:b/>
          <w:sz w:val="28"/>
          <w:szCs w:val="28"/>
        </w:rPr>
      </w:pPr>
      <w:r>
        <w:rPr>
          <w:rFonts w:hint="eastAsia"/>
          <w:b/>
          <w:sz w:val="28"/>
          <w:szCs w:val="28"/>
        </w:rPr>
        <w:t>假如只实现以上</w:t>
      </w:r>
      <w:r>
        <w:rPr>
          <w:b/>
          <w:sz w:val="28"/>
          <w:szCs w:val="28"/>
        </w:rPr>
        <w:t>3</w:t>
      </w:r>
      <w:r>
        <w:rPr>
          <w:rFonts w:hint="eastAsia"/>
          <w:b/>
          <w:sz w:val="28"/>
          <w:szCs w:val="28"/>
        </w:rPr>
        <w:t>个功能语义部分并不难，关键是符号表的构建以及进表查表等操作。</w:t>
      </w:r>
    </w:p>
    <w:p w:rsidR="00703449" w:rsidRDefault="00703449" w:rsidP="001A7F9E">
      <w:pPr>
        <w:rPr>
          <w:b/>
          <w:sz w:val="28"/>
          <w:szCs w:val="28"/>
        </w:rPr>
      </w:pPr>
      <w:r>
        <w:rPr>
          <w:rFonts w:hint="eastAsia"/>
          <w:b/>
          <w:sz w:val="28"/>
          <w:szCs w:val="28"/>
        </w:rPr>
        <w:t>在这一部分我使用了仿函数和绑定器进行查表。由于我把相应表结构都存在</w:t>
      </w:r>
      <w:r>
        <w:rPr>
          <w:b/>
          <w:sz w:val="28"/>
          <w:szCs w:val="28"/>
        </w:rPr>
        <w:t>vector</w:t>
      </w:r>
      <w:r>
        <w:rPr>
          <w:rFonts w:hint="eastAsia"/>
          <w:b/>
          <w:sz w:val="28"/>
          <w:szCs w:val="28"/>
        </w:rPr>
        <w:t>内，导致查找结构内成员信息的不便，但是自己写一套查找操作代码估计效率不高，索性使用仿函数进行查找，泛型操作一般效率较高而且代码较少也很清晰。假如时间更充足一点其实还可以把数据类型匹配这一部分拓展一下，毕竟也是查表比较，但是时间有限只好先完成要求的</w:t>
      </w:r>
      <w:r>
        <w:rPr>
          <w:b/>
          <w:sz w:val="28"/>
          <w:szCs w:val="28"/>
        </w:rPr>
        <w:t>3</w:t>
      </w:r>
      <w:r>
        <w:rPr>
          <w:rFonts w:hint="eastAsia"/>
          <w:b/>
          <w:sz w:val="28"/>
          <w:szCs w:val="28"/>
        </w:rPr>
        <w:t>个任务。</w:t>
      </w:r>
    </w:p>
    <w:p w:rsidR="00703449" w:rsidRDefault="00703449" w:rsidP="001A7F9E">
      <w:pPr>
        <w:rPr>
          <w:b/>
          <w:sz w:val="28"/>
          <w:szCs w:val="28"/>
        </w:rPr>
      </w:pPr>
    </w:p>
    <w:p w:rsidR="00703449" w:rsidRPr="00F0641C" w:rsidRDefault="00703449" w:rsidP="00981CBB">
      <w:pPr>
        <w:pStyle w:val="ListParagraph"/>
        <w:ind w:left="360" w:firstLineChars="0" w:firstLine="0"/>
        <w:rPr>
          <w:b/>
          <w:sz w:val="28"/>
          <w:szCs w:val="28"/>
        </w:rPr>
      </w:pPr>
      <w:r>
        <w:rPr>
          <w:b/>
          <w:sz w:val="28"/>
          <w:szCs w:val="28"/>
        </w:rPr>
        <w:t>3</w:t>
      </w:r>
      <w:r>
        <w:rPr>
          <w:rFonts w:hint="eastAsia"/>
          <w:b/>
          <w:sz w:val="28"/>
          <w:szCs w:val="28"/>
        </w:rPr>
        <w:t>、四元式</w:t>
      </w:r>
      <w:r w:rsidRPr="00F0641C">
        <w:rPr>
          <w:rFonts w:hint="eastAsia"/>
          <w:b/>
          <w:sz w:val="28"/>
          <w:szCs w:val="28"/>
        </w:rPr>
        <w:t>分析设计</w:t>
      </w:r>
    </w:p>
    <w:p w:rsidR="00703449" w:rsidRDefault="00703449" w:rsidP="001A7F9E">
      <w:pPr>
        <w:rPr>
          <w:b/>
          <w:sz w:val="28"/>
          <w:szCs w:val="28"/>
        </w:rPr>
      </w:pPr>
      <w:r>
        <w:rPr>
          <w:rFonts w:hint="eastAsia"/>
          <w:b/>
          <w:sz w:val="28"/>
          <w:szCs w:val="28"/>
        </w:rPr>
        <w:t>（</w:t>
      </w:r>
      <w:r>
        <w:rPr>
          <w:b/>
          <w:sz w:val="28"/>
          <w:szCs w:val="28"/>
        </w:rPr>
        <w:t>1</w:t>
      </w:r>
      <w:r>
        <w:rPr>
          <w:rFonts w:hint="eastAsia"/>
          <w:b/>
          <w:sz w:val="28"/>
          <w:szCs w:val="28"/>
        </w:rPr>
        <w:t>）相关数据结构</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struct</w:t>
      </w:r>
      <w:r>
        <w:rPr>
          <w:rFonts w:ascii="SimSun" w:hAnsi="SimSun" w:cs="SimSun"/>
          <w:color w:val="000000"/>
          <w:kern w:val="0"/>
          <w:sz w:val="24"/>
          <w:highlight w:val="white"/>
        </w:rPr>
        <w:t xml:space="preserve"> </w:t>
      </w:r>
      <w:r>
        <w:rPr>
          <w:rFonts w:ascii="SimSun" w:hAnsi="SimSun" w:cs="SimSun"/>
          <w:color w:val="2B91AF"/>
          <w:kern w:val="0"/>
          <w:sz w:val="24"/>
          <w:highlight w:val="white"/>
        </w:rPr>
        <w:t>Quaternary</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四元式结构</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int</w:t>
      </w:r>
      <w:r>
        <w:rPr>
          <w:rFonts w:ascii="SimSun" w:hAnsi="SimSun" w:cs="SimSun"/>
          <w:color w:val="000000"/>
          <w:kern w:val="0"/>
          <w:sz w:val="24"/>
          <w:highlight w:val="white"/>
        </w:rPr>
        <w:t xml:space="preserve"> serial;</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v1;</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v2;</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result;</w:t>
      </w:r>
    </w:p>
    <w:p w:rsidR="00703449" w:rsidRDefault="00703449" w:rsidP="00981CBB">
      <w:pPr>
        <w:rPr>
          <w:rFonts w:ascii="SimSun" w:hAnsi="SimSun" w:cs="SimSun"/>
          <w:color w:val="000000"/>
          <w:kern w:val="0"/>
          <w:sz w:val="24"/>
        </w:rPr>
      </w:pPr>
      <w:r>
        <w:rPr>
          <w:rFonts w:ascii="SimSun" w:hAnsi="SimSun" w:cs="SimSun"/>
          <w:color w:val="000000"/>
          <w:kern w:val="0"/>
          <w:sz w:val="24"/>
          <w:highlight w:val="white"/>
        </w:rPr>
        <w:t>}Q;</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2B91AF"/>
          <w:kern w:val="0"/>
          <w:sz w:val="24"/>
          <w:highlight w:val="white"/>
        </w:rPr>
        <w:t>stack</w:t>
      </w:r>
      <w:r>
        <w:rPr>
          <w:rFonts w:ascii="SimSun" w:hAnsi="SimSun" w:cs="SimSun"/>
          <w:color w:val="000000"/>
          <w:kern w:val="0"/>
          <w:sz w:val="24"/>
          <w:highlight w:val="white"/>
        </w:rPr>
        <w:t>&lt;</w:t>
      </w:r>
      <w:r>
        <w:rPr>
          <w:rFonts w:ascii="SimSun" w:hAnsi="SimSun" w:cs="SimSun"/>
          <w:color w:val="2B91AF"/>
          <w:kern w:val="0"/>
          <w:sz w:val="24"/>
          <w:highlight w:val="white"/>
        </w:rPr>
        <w:t>string</w:t>
      </w:r>
      <w:r>
        <w:rPr>
          <w:rFonts w:ascii="SimSun" w:hAnsi="SimSun" w:cs="SimSun"/>
          <w:color w:val="000000"/>
          <w:kern w:val="0"/>
          <w:sz w:val="24"/>
          <w:highlight w:val="white"/>
        </w:rPr>
        <w:t>&gt; operator_stack;</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操作数堆栈</w:t>
      </w:r>
    </w:p>
    <w:p w:rsidR="00703449" w:rsidRDefault="00703449" w:rsidP="00981CBB">
      <w:pPr>
        <w:rPr>
          <w:rFonts w:ascii="SimSun" w:hAnsi="SimSun" w:cs="SimSun"/>
          <w:color w:val="000000"/>
          <w:kern w:val="0"/>
          <w:sz w:val="24"/>
        </w:rPr>
      </w:pPr>
      <w:r>
        <w:rPr>
          <w:rFonts w:ascii="SimSun" w:hAnsi="SimSun" w:cs="SimSun"/>
          <w:color w:val="2B91AF"/>
          <w:kern w:val="0"/>
          <w:sz w:val="24"/>
          <w:highlight w:val="white"/>
        </w:rPr>
        <w:t>stack</w:t>
      </w:r>
      <w:r>
        <w:rPr>
          <w:rFonts w:ascii="SimSun" w:hAnsi="SimSun" w:cs="SimSun"/>
          <w:color w:val="000000"/>
          <w:kern w:val="0"/>
          <w:sz w:val="24"/>
          <w:highlight w:val="white"/>
        </w:rPr>
        <w:t>&lt;</w:t>
      </w:r>
      <w:r>
        <w:rPr>
          <w:rFonts w:ascii="SimSun" w:hAnsi="SimSun" w:cs="SimSun"/>
          <w:color w:val="2B91AF"/>
          <w:kern w:val="0"/>
          <w:sz w:val="24"/>
          <w:highlight w:val="white"/>
        </w:rPr>
        <w:t>string</w:t>
      </w:r>
      <w:r>
        <w:rPr>
          <w:rFonts w:ascii="SimSun" w:hAnsi="SimSun" w:cs="SimSun"/>
          <w:color w:val="000000"/>
          <w:kern w:val="0"/>
          <w:sz w:val="24"/>
          <w:highlight w:val="white"/>
        </w:rPr>
        <w:t>&gt; operand_stack;</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操作符堆栈</w:t>
      </w:r>
    </w:p>
    <w:p w:rsidR="00703449" w:rsidRDefault="00703449" w:rsidP="00981CBB">
      <w:pPr>
        <w:rPr>
          <w:rFonts w:ascii="SimSun" w:hAnsi="SimSun" w:cs="SimSun"/>
          <w:color w:val="000000"/>
          <w:kern w:val="0"/>
          <w:sz w:val="24"/>
        </w:rPr>
      </w:pPr>
    </w:p>
    <w:p w:rsidR="00703449" w:rsidRDefault="00703449" w:rsidP="00981CBB">
      <w:pPr>
        <w:rPr>
          <w:rFonts w:ascii="SimSun" w:hAnsi="SimSun" w:cs="SimSun"/>
          <w:color w:val="000000"/>
          <w:kern w:val="0"/>
          <w:sz w:val="24"/>
        </w:rPr>
      </w:pPr>
    </w:p>
    <w:p w:rsidR="00703449" w:rsidRDefault="00703449" w:rsidP="00981CBB">
      <w:pPr>
        <w:rPr>
          <w:b/>
          <w:sz w:val="28"/>
          <w:szCs w:val="28"/>
        </w:rPr>
      </w:pPr>
      <w:r>
        <w:rPr>
          <w:rFonts w:hint="eastAsia"/>
          <w:b/>
          <w:sz w:val="28"/>
          <w:szCs w:val="28"/>
        </w:rPr>
        <w:t>（</w:t>
      </w:r>
      <w:r>
        <w:rPr>
          <w:b/>
          <w:sz w:val="28"/>
          <w:szCs w:val="28"/>
        </w:rPr>
        <w:t>2</w:t>
      </w:r>
      <w:r>
        <w:rPr>
          <w:rFonts w:hint="eastAsia"/>
          <w:b/>
          <w:sz w:val="28"/>
          <w:szCs w:val="28"/>
        </w:rPr>
        <w:t>）相关函数</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2B91AF"/>
          <w:kern w:val="0"/>
          <w:sz w:val="24"/>
          <w:highlight w:val="white"/>
        </w:rPr>
        <w:t>Quaternary</w:t>
      </w:r>
      <w:r>
        <w:rPr>
          <w:rFonts w:ascii="SimSun" w:hAnsi="SimSun" w:cs="SimSun"/>
          <w:color w:val="000000"/>
          <w:kern w:val="0"/>
          <w:sz w:val="24"/>
          <w:highlight w:val="white"/>
        </w:rPr>
        <w:t xml:space="preserve"> Quaternary_generater( </w:t>
      </w:r>
      <w:r>
        <w:rPr>
          <w:rFonts w:ascii="SimSun" w:hAnsi="SimSun" w:cs="SimSun"/>
          <w:color w:val="0000FF"/>
          <w:kern w:val="0"/>
          <w:sz w:val="24"/>
          <w:highlight w:val="white"/>
        </w:rPr>
        <w:t>int</w:t>
      </w:r>
      <w:r>
        <w:rPr>
          <w:rFonts w:ascii="SimSun" w:hAnsi="SimSun" w:cs="SimSun"/>
          <w:color w:val="000000"/>
          <w:kern w:val="0"/>
          <w:sz w:val="24"/>
          <w:highlight w:val="white"/>
        </w:rPr>
        <w:t xml:space="preserve"> </w:t>
      </w:r>
      <w:r>
        <w:rPr>
          <w:rFonts w:ascii="SimSun" w:hAnsi="SimSun" w:cs="SimSun"/>
          <w:color w:val="808080"/>
          <w:kern w:val="0"/>
          <w:sz w:val="24"/>
          <w:highlight w:val="white"/>
        </w:rPr>
        <w:t>serial</w:t>
      </w:r>
      <w:r>
        <w:rPr>
          <w:rFonts w:ascii="SimSun" w:hAnsi="SimSun" w:cs="SimSun"/>
          <w:color w:val="000000"/>
          <w:kern w:val="0"/>
          <w:sz w:val="24"/>
          <w:highlight w:val="white"/>
        </w:rPr>
        <w:t xml:space="preserve">, </w:t>
      </w:r>
      <w:r>
        <w:rPr>
          <w:rFonts w:ascii="SimSun" w:hAnsi="SimSun" w:cs="SimSun"/>
          <w:color w:val="2B91AF"/>
          <w:kern w:val="0"/>
          <w:sz w:val="24"/>
          <w:highlight w:val="white"/>
        </w:rPr>
        <w:t>string</w:t>
      </w:r>
      <w:r>
        <w:rPr>
          <w:rFonts w:ascii="SimSun" w:hAnsi="SimSun" w:cs="SimSun"/>
          <w:color w:val="000000"/>
          <w:kern w:val="0"/>
          <w:sz w:val="24"/>
          <w:highlight w:val="white"/>
        </w:rPr>
        <w:t xml:space="preserve"> </w:t>
      </w:r>
      <w:r>
        <w:rPr>
          <w:rFonts w:ascii="SimSun" w:hAnsi="SimSun" w:cs="SimSun"/>
          <w:color w:val="808080"/>
          <w:kern w:val="0"/>
          <w:sz w:val="24"/>
          <w:highlight w:val="white"/>
        </w:rPr>
        <w:t>op</w:t>
      </w:r>
      <w:r>
        <w:rPr>
          <w:rFonts w:ascii="SimSun" w:hAnsi="SimSun" w:cs="SimSun"/>
          <w:color w:val="000000"/>
          <w:kern w:val="0"/>
          <w:sz w:val="24"/>
          <w:highlight w:val="white"/>
        </w:rPr>
        <w:t xml:space="preserve">, </w:t>
      </w:r>
      <w:r>
        <w:rPr>
          <w:rFonts w:ascii="SimSun" w:hAnsi="SimSun" w:cs="SimSun"/>
          <w:color w:val="2B91AF"/>
          <w:kern w:val="0"/>
          <w:sz w:val="24"/>
          <w:highlight w:val="white"/>
        </w:rPr>
        <w:t>string</w:t>
      </w:r>
      <w:r>
        <w:rPr>
          <w:rFonts w:ascii="SimSun" w:hAnsi="SimSun" w:cs="SimSun"/>
          <w:color w:val="000000"/>
          <w:kern w:val="0"/>
          <w:sz w:val="24"/>
          <w:highlight w:val="white"/>
        </w:rPr>
        <w:t xml:space="preserve"> </w:t>
      </w:r>
      <w:r>
        <w:rPr>
          <w:rFonts w:ascii="SimSun" w:hAnsi="SimSun" w:cs="SimSun"/>
          <w:color w:val="808080"/>
          <w:kern w:val="0"/>
          <w:sz w:val="24"/>
          <w:highlight w:val="white"/>
        </w:rPr>
        <w:t>v1</w:t>
      </w:r>
      <w:r>
        <w:rPr>
          <w:rFonts w:ascii="SimSun" w:hAnsi="SimSun" w:cs="SimSun"/>
          <w:color w:val="000000"/>
          <w:kern w:val="0"/>
          <w:sz w:val="24"/>
          <w:highlight w:val="white"/>
        </w:rPr>
        <w:t xml:space="preserve">, </w:t>
      </w:r>
      <w:r>
        <w:rPr>
          <w:rFonts w:ascii="SimSun" w:hAnsi="SimSun" w:cs="SimSun"/>
          <w:color w:val="2B91AF"/>
          <w:kern w:val="0"/>
          <w:sz w:val="24"/>
          <w:highlight w:val="white"/>
        </w:rPr>
        <w:t>string</w:t>
      </w:r>
      <w:r>
        <w:rPr>
          <w:rFonts w:ascii="SimSun" w:hAnsi="SimSun" w:cs="SimSun"/>
          <w:color w:val="000000"/>
          <w:kern w:val="0"/>
          <w:sz w:val="24"/>
          <w:highlight w:val="white"/>
        </w:rPr>
        <w:t xml:space="preserve"> </w:t>
      </w:r>
      <w:r>
        <w:rPr>
          <w:rFonts w:ascii="SimSun" w:hAnsi="SimSun" w:cs="SimSun"/>
          <w:color w:val="808080"/>
          <w:kern w:val="0"/>
          <w:sz w:val="24"/>
          <w:highlight w:val="white"/>
        </w:rPr>
        <w:t>v2</w:t>
      </w:r>
      <w:r>
        <w:rPr>
          <w:rFonts w:ascii="SimSun" w:hAnsi="SimSun" w:cs="SimSun"/>
          <w:color w:val="000000"/>
          <w:kern w:val="0"/>
          <w:sz w:val="24"/>
          <w:highlight w:val="white"/>
        </w:rPr>
        <w:t xml:space="preserve">, </w:t>
      </w:r>
      <w:r>
        <w:rPr>
          <w:rFonts w:ascii="SimSun" w:hAnsi="SimSun" w:cs="SimSun"/>
          <w:color w:val="2B91AF"/>
          <w:kern w:val="0"/>
          <w:sz w:val="24"/>
          <w:highlight w:val="white"/>
        </w:rPr>
        <w:t>string</w:t>
      </w:r>
      <w:r>
        <w:rPr>
          <w:rFonts w:ascii="SimSun" w:hAnsi="SimSun" w:cs="SimSun"/>
          <w:color w:val="000000"/>
          <w:kern w:val="0"/>
          <w:sz w:val="24"/>
          <w:highlight w:val="white"/>
        </w:rPr>
        <w:t xml:space="preserve"> </w:t>
      </w:r>
      <w:r>
        <w:rPr>
          <w:rFonts w:ascii="SimSun" w:hAnsi="SimSun" w:cs="SimSun"/>
          <w:color w:val="808080"/>
          <w:kern w:val="0"/>
          <w:sz w:val="24"/>
          <w:highlight w:val="white"/>
        </w:rPr>
        <w:t>result</w:t>
      </w:r>
      <w:r>
        <w:rPr>
          <w:rFonts w:ascii="SimSun" w:hAnsi="SimSun" w:cs="SimSun"/>
          <w:color w:val="000000"/>
          <w:kern w:val="0"/>
          <w:sz w:val="24"/>
          <w:highlight w:val="white"/>
        </w:rPr>
        <w:t xml:space="preserve"> )</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四元式生成函数</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Q.serial = </w:t>
      </w:r>
      <w:r>
        <w:rPr>
          <w:rFonts w:ascii="SimSun" w:hAnsi="SimSun" w:cs="SimSun"/>
          <w:color w:val="808080"/>
          <w:kern w:val="0"/>
          <w:sz w:val="24"/>
          <w:highlight w:val="white"/>
        </w:rPr>
        <w:t>serial</w:t>
      </w: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Q.op = </w:t>
      </w:r>
      <w:r>
        <w:rPr>
          <w:rFonts w:ascii="SimSun" w:hAnsi="SimSun" w:cs="SimSun"/>
          <w:color w:val="808080"/>
          <w:kern w:val="0"/>
          <w:sz w:val="24"/>
          <w:highlight w:val="white"/>
        </w:rPr>
        <w:t>op</w:t>
      </w: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Q.v1 = </w:t>
      </w:r>
      <w:r>
        <w:rPr>
          <w:rFonts w:ascii="SimSun" w:hAnsi="SimSun" w:cs="SimSun"/>
          <w:color w:val="808080"/>
          <w:kern w:val="0"/>
          <w:sz w:val="24"/>
          <w:highlight w:val="white"/>
        </w:rPr>
        <w:t>v1</w:t>
      </w: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Q.v2 = </w:t>
      </w:r>
      <w:r>
        <w:rPr>
          <w:rFonts w:ascii="SimSun" w:hAnsi="SimSun" w:cs="SimSun"/>
          <w:color w:val="808080"/>
          <w:kern w:val="0"/>
          <w:sz w:val="24"/>
          <w:highlight w:val="white"/>
        </w:rPr>
        <w:t>v2</w:t>
      </w: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 xml:space="preserve">Q.result = </w:t>
      </w:r>
      <w:r>
        <w:rPr>
          <w:rFonts w:ascii="SimSun" w:hAnsi="SimSun" w:cs="SimSun"/>
          <w:color w:val="808080"/>
          <w:kern w:val="0"/>
          <w:sz w:val="24"/>
          <w:highlight w:val="white"/>
        </w:rPr>
        <w:t>result</w:t>
      </w: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return</w:t>
      </w:r>
      <w:r>
        <w:rPr>
          <w:rFonts w:ascii="SimSun" w:hAnsi="SimSun" w:cs="SimSun"/>
          <w:color w:val="000000"/>
          <w:kern w:val="0"/>
          <w:sz w:val="24"/>
          <w:highlight w:val="white"/>
        </w:rPr>
        <w:t xml:space="preserve"> Q;</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Quaternary_maker()</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while</w:t>
      </w:r>
      <w:r>
        <w:rPr>
          <w:rFonts w:ascii="SimSun" w:hAnsi="SimSun" w:cs="SimSun"/>
          <w:color w:val="000000"/>
          <w:kern w:val="0"/>
          <w:sz w:val="24"/>
          <w:highlight w:val="white"/>
        </w:rPr>
        <w:t>( !operand_stack.empty() &amp;&amp; !operator_stack.empty()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op = operator_stack.top();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operator_stack.pop();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v1 = operand_stack.top();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operand_stack.pop();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v2 = operand_stack.top();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operand_stack.pop();</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res = result[r];r++;</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Q = Quaternary_generater( serial, op, v1, v2, res );serial++;</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QV.push_back( Q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for</w:t>
      </w:r>
      <w:r>
        <w:rPr>
          <w:rFonts w:ascii="SimSun" w:hAnsi="SimSun" w:cs="SimSun"/>
          <w:color w:val="000000"/>
          <w:kern w:val="0"/>
          <w:sz w:val="24"/>
          <w:highlight w:val="white"/>
        </w:rPr>
        <w:t>( it2=QV.begin(); it2!=QV.end(); it2++ )</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找回真出口</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if</w:t>
      </w:r>
      <w:r>
        <w:rPr>
          <w:rFonts w:ascii="SimSun" w:hAnsi="SimSun" w:cs="SimSun"/>
          <w:color w:val="000000"/>
          <w:kern w:val="0"/>
          <w:sz w:val="24"/>
          <w:highlight w:val="white"/>
        </w:rPr>
        <w:t>( (*it2).result==</w:t>
      </w:r>
      <w:r>
        <w:rPr>
          <w:rFonts w:ascii="SimSun" w:hAnsi="SimSun" w:cs="SimSun"/>
          <w:color w:val="A31515"/>
          <w:kern w:val="0"/>
          <w:sz w:val="24"/>
          <w:highlight w:val="white"/>
        </w:rPr>
        <w:t>"null"</w:t>
      </w:r>
      <w:r>
        <w:rPr>
          <w:rFonts w:ascii="SimSun" w:hAnsi="SimSun" w:cs="SimSun"/>
          <w:color w:val="000000"/>
          <w:kern w:val="0"/>
          <w:sz w:val="24"/>
          <w:highlight w:val="white"/>
        </w:rPr>
        <w:t xml:space="preserve">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2B91AF"/>
          <w:kern w:val="0"/>
          <w:sz w:val="24"/>
          <w:highlight w:val="white"/>
        </w:rPr>
        <w:t>stringstream</w:t>
      </w:r>
      <w:r>
        <w:rPr>
          <w:rFonts w:ascii="SimSun" w:hAnsi="SimSun" w:cs="SimSun"/>
          <w:color w:val="000000"/>
          <w:kern w:val="0"/>
          <w:sz w:val="24"/>
          <w:highlight w:val="white"/>
        </w:rPr>
        <w:t xml:space="preserve"> ss;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ss&lt;&lt;QV.back().serial;</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s=ss.str();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(*it2).result=s;</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break</w:t>
      </w: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operand_stack.push( res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Quaternary_output()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while</w:t>
      </w:r>
      <w:r>
        <w:rPr>
          <w:rFonts w:ascii="SimSun" w:hAnsi="SimSun" w:cs="SimSun"/>
          <w:color w:val="000000"/>
          <w:kern w:val="0"/>
          <w:sz w:val="24"/>
          <w:highlight w:val="white"/>
        </w:rPr>
        <w:t>( !QV.empty()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 xml:space="preserve">cout &lt;&lt; QV.front().serial &lt;&lt; </w:t>
      </w:r>
      <w:r>
        <w:rPr>
          <w:rFonts w:ascii="SimSun" w:hAnsi="SimSun" w:cs="SimSun"/>
          <w:color w:val="A31515"/>
          <w:kern w:val="0"/>
          <w:sz w:val="24"/>
          <w:highlight w:val="white"/>
        </w:rPr>
        <w:t>" ( "</w:t>
      </w:r>
      <w:r>
        <w:rPr>
          <w:rFonts w:ascii="SimSun" w:hAnsi="SimSun" w:cs="SimSun"/>
          <w:color w:val="000000"/>
          <w:kern w:val="0"/>
          <w:sz w:val="24"/>
          <w:highlight w:val="white"/>
        </w:rPr>
        <w:t xml:space="preserve"> &lt;&lt; QV.front().op &lt;&lt; </w:t>
      </w:r>
      <w:r>
        <w:rPr>
          <w:rFonts w:ascii="SimSun" w:hAnsi="SimSun" w:cs="SimSun"/>
          <w:color w:val="A31515"/>
          <w:kern w:val="0"/>
          <w:sz w:val="24"/>
          <w:highlight w:val="white"/>
        </w:rPr>
        <w:t>" , "</w:t>
      </w:r>
      <w:r>
        <w:rPr>
          <w:rFonts w:ascii="SimSun" w:hAnsi="SimSun" w:cs="SimSun"/>
          <w:color w:val="000000"/>
          <w:kern w:val="0"/>
          <w:sz w:val="24"/>
          <w:highlight w:val="white"/>
        </w:rPr>
        <w:t xml:space="preserve"> &lt;&lt; QV.front().v2 &lt;&lt; </w:t>
      </w:r>
      <w:r>
        <w:rPr>
          <w:rFonts w:ascii="SimSun" w:hAnsi="SimSun" w:cs="SimSun"/>
          <w:color w:val="A31515"/>
          <w:kern w:val="0"/>
          <w:sz w:val="24"/>
          <w:highlight w:val="white"/>
        </w:rPr>
        <w:t>" , "</w:t>
      </w:r>
      <w:r>
        <w:rPr>
          <w:rFonts w:ascii="SimSun" w:hAnsi="SimSun" w:cs="SimSun"/>
          <w:color w:val="000000"/>
          <w:kern w:val="0"/>
          <w:sz w:val="24"/>
          <w:highlight w:val="white"/>
        </w:rPr>
        <w:t xml:space="preserve"> &lt;&lt; QV.front().v1 &lt;&lt; </w:t>
      </w:r>
      <w:r>
        <w:rPr>
          <w:rFonts w:ascii="SimSun" w:hAnsi="SimSun" w:cs="SimSun"/>
          <w:color w:val="A31515"/>
          <w:kern w:val="0"/>
          <w:sz w:val="24"/>
          <w:highlight w:val="white"/>
        </w:rPr>
        <w:t>" , "</w:t>
      </w:r>
      <w:r>
        <w:rPr>
          <w:rFonts w:ascii="SimSun" w:hAnsi="SimSun" w:cs="SimSun"/>
          <w:color w:val="000000"/>
          <w:kern w:val="0"/>
          <w:sz w:val="24"/>
          <w:highlight w:val="white"/>
        </w:rPr>
        <w:t xml:space="preserve"> &lt;&lt; QV.front().result &lt;&lt; </w:t>
      </w:r>
      <w:r>
        <w:rPr>
          <w:rFonts w:ascii="SimSun" w:hAnsi="SimSun" w:cs="SimSun"/>
          <w:color w:val="A31515"/>
          <w:kern w:val="0"/>
          <w:sz w:val="24"/>
          <w:highlight w:val="white"/>
        </w:rPr>
        <w:t>" ) "</w:t>
      </w:r>
      <w:r>
        <w:rPr>
          <w:rFonts w:ascii="SimSun" w:hAnsi="SimSun" w:cs="SimSun"/>
          <w:color w:val="000000"/>
          <w:kern w:val="0"/>
          <w:sz w:val="24"/>
          <w:highlight w:val="white"/>
        </w:rPr>
        <w:t xml:space="preserve"> &lt;&lt; endl;</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it2 = QV.begin();</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QV.erase( it2 );</w:t>
      </w:r>
    </w:p>
    <w:p w:rsidR="00703449" w:rsidRDefault="00703449" w:rsidP="00981CBB">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981CBB">
      <w:pPr>
        <w:rPr>
          <w:rFonts w:ascii="SimSun" w:hAnsi="SimSun" w:cs="SimSun"/>
          <w:color w:val="000000"/>
          <w:kern w:val="0"/>
          <w:sz w:val="24"/>
        </w:rPr>
      </w:pPr>
      <w:r>
        <w:rPr>
          <w:rFonts w:ascii="SimSun" w:hAnsi="SimSun" w:cs="SimSun"/>
          <w:color w:val="000000"/>
          <w:kern w:val="0"/>
          <w:sz w:val="24"/>
          <w:highlight w:val="white"/>
        </w:rPr>
        <w:t>}</w:t>
      </w:r>
    </w:p>
    <w:p w:rsidR="00703449" w:rsidRDefault="00703449" w:rsidP="00981CBB">
      <w:pPr>
        <w:rPr>
          <w:rFonts w:ascii="SimSun" w:hAnsi="SimSun" w:cs="SimSun"/>
          <w:color w:val="000000"/>
          <w:kern w:val="0"/>
          <w:sz w:val="24"/>
        </w:rPr>
      </w:pPr>
    </w:p>
    <w:p w:rsidR="00703449" w:rsidRPr="00266E6A" w:rsidRDefault="00703449" w:rsidP="00266E6A">
      <w:pPr>
        <w:pStyle w:val="ListParagraph"/>
        <w:numPr>
          <w:ilvl w:val="0"/>
          <w:numId w:val="5"/>
        </w:numPr>
        <w:ind w:firstLineChars="0"/>
        <w:rPr>
          <w:b/>
          <w:sz w:val="28"/>
          <w:szCs w:val="28"/>
        </w:rPr>
      </w:pPr>
      <w:r w:rsidRPr="00266E6A">
        <w:rPr>
          <w:rFonts w:hint="eastAsia"/>
          <w:b/>
          <w:sz w:val="28"/>
          <w:szCs w:val="28"/>
        </w:rPr>
        <w:t>测试数据和结果</w:t>
      </w:r>
    </w:p>
    <w:p w:rsidR="00703449" w:rsidRPr="00266E6A" w:rsidRDefault="00703449" w:rsidP="00266E6A">
      <w:pPr>
        <w:rPr>
          <w:b/>
          <w:sz w:val="28"/>
          <w:szCs w:val="28"/>
        </w:rPr>
      </w:pPr>
      <w:r w:rsidRPr="00314405">
        <w:rPr>
          <w:noProof/>
        </w:rPr>
        <w:pict>
          <v:shape id="图片 101" o:spid="_x0000_i1027" type="#_x0000_t75" style="width:198.75pt;height:180pt;visibility:visible">
            <v:imagedata r:id="rId8" o:title=""/>
          </v:shape>
        </w:pict>
      </w:r>
    </w:p>
    <w:p w:rsidR="00703449" w:rsidRDefault="00703449" w:rsidP="00981CBB">
      <w:pPr>
        <w:rPr>
          <w:b/>
          <w:sz w:val="28"/>
          <w:szCs w:val="28"/>
        </w:rPr>
      </w:pPr>
      <w:r>
        <w:rPr>
          <w:rFonts w:hint="eastAsia"/>
          <w:b/>
          <w:sz w:val="28"/>
          <w:szCs w:val="28"/>
        </w:rPr>
        <w:t>（</w:t>
      </w:r>
      <w:r>
        <w:rPr>
          <w:b/>
          <w:sz w:val="28"/>
          <w:szCs w:val="28"/>
        </w:rPr>
        <w:t>4</w:t>
      </w:r>
      <w:r>
        <w:rPr>
          <w:rFonts w:hint="eastAsia"/>
          <w:b/>
          <w:sz w:val="28"/>
          <w:szCs w:val="28"/>
        </w:rPr>
        <w:t>）设计思路</w:t>
      </w:r>
    </w:p>
    <w:p w:rsidR="00703449" w:rsidRDefault="00703449" w:rsidP="00981CBB">
      <w:pPr>
        <w:rPr>
          <w:b/>
          <w:sz w:val="28"/>
          <w:szCs w:val="28"/>
        </w:rPr>
      </w:pPr>
    </w:p>
    <w:p w:rsidR="00703449" w:rsidRDefault="00703449" w:rsidP="00981CBB">
      <w:pPr>
        <w:rPr>
          <w:b/>
          <w:sz w:val="28"/>
          <w:szCs w:val="28"/>
        </w:rPr>
      </w:pPr>
      <w:r>
        <w:rPr>
          <w:rFonts w:hint="eastAsia"/>
          <w:b/>
          <w:sz w:val="28"/>
          <w:szCs w:val="28"/>
        </w:rPr>
        <w:t>赋值运算部分整体结构流程如下：</w:t>
      </w:r>
    </w:p>
    <w:p w:rsidR="00703449" w:rsidRDefault="00703449" w:rsidP="00981CBB">
      <w:pPr>
        <w:rPr>
          <w:b/>
          <w:sz w:val="28"/>
          <w:szCs w:val="28"/>
        </w:rPr>
      </w:pPr>
      <w:r w:rsidRPr="00314405">
        <w:rPr>
          <w:noProof/>
        </w:rPr>
        <w:pict>
          <v:shape id="图片 1" o:spid="_x0000_i1028" type="#_x0000_t75" style="width:230.25pt;height:383.25pt;visibility:visible">
            <v:imagedata r:id="rId9" o:title=""/>
          </v:shape>
        </w:pict>
      </w:r>
    </w:p>
    <w:p w:rsidR="00703449" w:rsidRDefault="00703449" w:rsidP="00981CBB">
      <w:pPr>
        <w:rPr>
          <w:b/>
          <w:sz w:val="28"/>
          <w:szCs w:val="28"/>
        </w:rPr>
      </w:pPr>
      <w:r>
        <w:rPr>
          <w:rFonts w:hint="eastAsia"/>
          <w:b/>
          <w:sz w:val="28"/>
          <w:szCs w:val="28"/>
        </w:rPr>
        <w:t>说明：</w:t>
      </w:r>
    </w:p>
    <w:p w:rsidR="00703449" w:rsidRDefault="00703449" w:rsidP="00981CBB">
      <w:pPr>
        <w:rPr>
          <w:b/>
          <w:sz w:val="28"/>
          <w:szCs w:val="28"/>
        </w:rPr>
      </w:pPr>
      <w:r>
        <w:rPr>
          <w:rFonts w:hint="eastAsia"/>
          <w:b/>
          <w:sz w:val="28"/>
          <w:szCs w:val="28"/>
        </w:rPr>
        <w:t>首先建立操作符栈和运算符栈。每次扫描遇到操作符遍进栈，遇到运算符如果当前栈空则进栈，否则和栈顶操作符的优先级进行比较，如果小于等于其优先级，则</w:t>
      </w:r>
      <w:r>
        <w:rPr>
          <w:b/>
          <w:sz w:val="28"/>
          <w:szCs w:val="28"/>
        </w:rPr>
        <w:t>pop</w:t>
      </w:r>
      <w:r>
        <w:rPr>
          <w:rFonts w:hint="eastAsia"/>
          <w:b/>
          <w:sz w:val="28"/>
          <w:szCs w:val="28"/>
        </w:rPr>
        <w:t>栈顶符号，进行四元式生成，再将四元式压入四元式队列，然后继续与栈顶元素比较直至其优先级大于其优先级或栈空则进栈。</w:t>
      </w:r>
    </w:p>
    <w:p w:rsidR="00703449" w:rsidRDefault="00703449" w:rsidP="00981CBB">
      <w:pPr>
        <w:rPr>
          <w:b/>
          <w:sz w:val="28"/>
          <w:szCs w:val="28"/>
        </w:rPr>
      </w:pPr>
    </w:p>
    <w:p w:rsidR="00703449" w:rsidRDefault="00703449" w:rsidP="00981CBB">
      <w:pPr>
        <w:rPr>
          <w:b/>
          <w:sz w:val="28"/>
          <w:szCs w:val="28"/>
        </w:rPr>
      </w:pPr>
      <w:r>
        <w:rPr>
          <w:b/>
          <w:sz w:val="28"/>
          <w:szCs w:val="28"/>
        </w:rPr>
        <w:t>If</w:t>
      </w:r>
      <w:r>
        <w:rPr>
          <w:rFonts w:hint="eastAsia"/>
          <w:b/>
          <w:sz w:val="28"/>
          <w:szCs w:val="28"/>
        </w:rPr>
        <w:t>语句部分</w:t>
      </w:r>
    </w:p>
    <w:p w:rsidR="00703449" w:rsidRDefault="00703449" w:rsidP="00981CBB">
      <w:pPr>
        <w:rPr>
          <w:b/>
          <w:sz w:val="28"/>
          <w:szCs w:val="28"/>
        </w:rPr>
      </w:pPr>
      <w:r>
        <w:rPr>
          <w:rFonts w:hint="eastAsia"/>
          <w:b/>
          <w:sz w:val="28"/>
          <w:szCs w:val="28"/>
        </w:rPr>
        <w:t>在对布尔表达式进行判断时，先让操作符和运算符进栈，转移序号先赋为</w:t>
      </w:r>
      <w:r>
        <w:rPr>
          <w:b/>
          <w:sz w:val="28"/>
          <w:szCs w:val="28"/>
        </w:rPr>
        <w:t>null</w:t>
      </w:r>
    </w:p>
    <w:p w:rsidR="00703449" w:rsidRDefault="00703449" w:rsidP="00981CBB">
      <w:pPr>
        <w:rPr>
          <w:b/>
          <w:sz w:val="28"/>
          <w:szCs w:val="28"/>
        </w:rPr>
      </w:pPr>
      <w:r>
        <w:rPr>
          <w:rFonts w:hint="eastAsia"/>
          <w:b/>
          <w:sz w:val="28"/>
          <w:szCs w:val="28"/>
        </w:rPr>
        <w:t>等到扫描到</w:t>
      </w:r>
      <w:r>
        <w:rPr>
          <w:b/>
          <w:sz w:val="28"/>
          <w:szCs w:val="28"/>
        </w:rPr>
        <w:t>if then</w:t>
      </w:r>
      <w:r>
        <w:rPr>
          <w:rFonts w:hint="eastAsia"/>
          <w:b/>
          <w:sz w:val="28"/>
          <w:szCs w:val="28"/>
        </w:rPr>
        <w:t>之后的部分通过对其四元式生成确定了序号，这时候再查找队列进行回填序号。</w:t>
      </w:r>
    </w:p>
    <w:p w:rsidR="00703449" w:rsidRDefault="00703449" w:rsidP="00981CBB">
      <w:pPr>
        <w:rPr>
          <w:b/>
          <w:sz w:val="28"/>
          <w:szCs w:val="28"/>
        </w:rPr>
      </w:pPr>
      <w:r>
        <w:rPr>
          <w:rFonts w:hint="eastAsia"/>
          <w:b/>
          <w:sz w:val="28"/>
          <w:szCs w:val="28"/>
        </w:rPr>
        <w:t>函数具体结构：</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FF"/>
          <w:kern w:val="0"/>
          <w:sz w:val="24"/>
          <w:highlight w:val="white"/>
        </w:rPr>
        <w:t>void</w:t>
      </w:r>
      <w:r>
        <w:rPr>
          <w:rFonts w:ascii="SimSun" w:hAnsi="SimSun" w:cs="SimSun"/>
          <w:color w:val="000000"/>
          <w:kern w:val="0"/>
          <w:sz w:val="24"/>
          <w:highlight w:val="white"/>
        </w:rPr>
        <w:t xml:space="preserve"> biaodashi()</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xiang();</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FF"/>
          <w:kern w:val="0"/>
          <w:sz w:val="24"/>
          <w:highlight w:val="white"/>
        </w:rPr>
        <w:t>while</w:t>
      </w:r>
      <w:r>
        <w:rPr>
          <w:rFonts w:ascii="SimSun" w:hAnsi="SimSun" w:cs="SimSun"/>
          <w:color w:val="000000"/>
          <w:kern w:val="0"/>
          <w:sz w:val="24"/>
          <w:highlight w:val="white"/>
        </w:rPr>
        <w:t>( token.value==</w:t>
      </w:r>
      <w:r>
        <w:rPr>
          <w:rFonts w:ascii="SimSun" w:hAnsi="SimSun" w:cs="SimSun"/>
          <w:color w:val="A31515"/>
          <w:kern w:val="0"/>
          <w:sz w:val="24"/>
          <w:highlight w:val="white"/>
        </w:rPr>
        <w:t>"+"</w:t>
      </w:r>
      <w:r>
        <w:rPr>
          <w:rFonts w:ascii="SimSun" w:hAnsi="SimSun" w:cs="SimSun"/>
          <w:color w:val="000000"/>
          <w:kern w:val="0"/>
          <w:sz w:val="24"/>
          <w:highlight w:val="white"/>
        </w:rPr>
        <w:t xml:space="preserve"> || token.value==</w:t>
      </w:r>
      <w:r>
        <w:rPr>
          <w:rFonts w:ascii="SimSun" w:hAnsi="SimSun" w:cs="SimSun"/>
          <w:color w:val="A31515"/>
          <w:kern w:val="0"/>
          <w:sz w:val="24"/>
          <w:highlight w:val="white"/>
        </w:rPr>
        <w:t>"-"</w:t>
      </w:r>
      <w:r>
        <w:rPr>
          <w:rFonts w:ascii="SimSun" w:hAnsi="SimSun" w:cs="SimSun"/>
          <w:color w:val="000000"/>
          <w:kern w:val="0"/>
          <w:sz w:val="24"/>
          <w:highlight w:val="white"/>
        </w:rPr>
        <w:t xml:space="preserve"> )</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8000"/>
          <w:kern w:val="0"/>
          <w:sz w:val="24"/>
          <w:highlight w:val="white"/>
        </w:rPr>
        <w:t>///////////////////////////////////////////////</w:t>
      </w:r>
      <w:r>
        <w:rPr>
          <w:rFonts w:ascii="SimSun" w:hAnsi="SimSun" w:cs="SimSun" w:hint="eastAsia"/>
          <w:color w:val="008000"/>
          <w:kern w:val="0"/>
          <w:sz w:val="24"/>
          <w:highlight w:val="white"/>
        </w:rPr>
        <w:t>四元式</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while</w:t>
      </w:r>
      <w:r>
        <w:rPr>
          <w:rFonts w:ascii="SimSun" w:hAnsi="SimSun" w:cs="SimSun"/>
          <w:color w:val="000000"/>
          <w:kern w:val="0"/>
          <w:sz w:val="24"/>
          <w:highlight w:val="white"/>
        </w:rPr>
        <w:t>( !operator_stack.empty() &amp;&amp; operator_stack.top()!=</w:t>
      </w:r>
      <w:r>
        <w:rPr>
          <w:rFonts w:ascii="SimSun" w:hAnsi="SimSun" w:cs="SimSun"/>
          <w:color w:val="A31515"/>
          <w:kern w:val="0"/>
          <w:sz w:val="24"/>
          <w:highlight w:val="white"/>
        </w:rPr>
        <w:t>"="</w:t>
      </w:r>
      <w:r>
        <w:rPr>
          <w:rFonts w:ascii="SimSun" w:hAnsi="SimSun" w:cs="SimSun"/>
          <w:color w:val="000000"/>
          <w:kern w:val="0"/>
          <w:sz w:val="24"/>
          <w:highlight w:val="white"/>
        </w:rPr>
        <w:t xml:space="preserve">  )</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此处要注意用</w:t>
      </w:r>
      <w:r>
        <w:rPr>
          <w:rFonts w:ascii="SimSun" w:hAnsi="SimSun" w:cs="SimSun"/>
          <w:color w:val="008000"/>
          <w:kern w:val="0"/>
          <w:sz w:val="24"/>
          <w:highlight w:val="white"/>
        </w:rPr>
        <w:t>while</w:t>
      </w:r>
      <w:r>
        <w:rPr>
          <w:rFonts w:ascii="SimSun" w:hAnsi="SimSun" w:cs="SimSun" w:hint="eastAsia"/>
          <w:color w:val="008000"/>
          <w:kern w:val="0"/>
          <w:sz w:val="24"/>
          <w:highlight w:val="white"/>
        </w:rPr>
        <w:t>循环，</w:t>
      </w:r>
      <w:r>
        <w:rPr>
          <w:rFonts w:ascii="SimSun" w:hAnsi="SimSun" w:cs="SimSun"/>
          <w:color w:val="008000"/>
          <w:kern w:val="0"/>
          <w:sz w:val="24"/>
          <w:highlight w:val="white"/>
        </w:rPr>
        <w:t>if</w:t>
      </w:r>
      <w:r>
        <w:rPr>
          <w:rFonts w:ascii="SimSun" w:hAnsi="SimSun" w:cs="SimSun" w:hint="eastAsia"/>
          <w:color w:val="008000"/>
          <w:kern w:val="0"/>
          <w:sz w:val="24"/>
          <w:highlight w:val="white"/>
        </w:rPr>
        <w:t>会出错，因为需要不断判断直至栈顶的符号优先级小于需要压栈的符号</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hint="eastAsia"/>
          <w:color w:val="000000"/>
          <w:kern w:val="0"/>
          <w:sz w:val="24"/>
          <w:highlight w:val="white"/>
        </w:rPr>
        <w:t>此处生成四元式，四元式进队列</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for</w:t>
      </w:r>
      <w:r>
        <w:rPr>
          <w:rFonts w:ascii="SimSun" w:hAnsi="SimSun" w:cs="SimSun"/>
          <w:color w:val="000000"/>
          <w:kern w:val="0"/>
          <w:sz w:val="24"/>
          <w:highlight w:val="white"/>
        </w:rPr>
        <w:t>( it2=QV.begin(); it2!=QV.end(); it2++ )</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找回真出口</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if</w:t>
      </w:r>
      <w:r>
        <w:rPr>
          <w:rFonts w:ascii="SimSun" w:hAnsi="SimSun" w:cs="SimSun"/>
          <w:color w:val="000000"/>
          <w:kern w:val="0"/>
          <w:sz w:val="24"/>
          <w:highlight w:val="white"/>
        </w:rPr>
        <w:t>( (*it2).result==</w:t>
      </w:r>
      <w:r>
        <w:rPr>
          <w:rFonts w:ascii="SimSun" w:hAnsi="SimSun" w:cs="SimSun"/>
          <w:color w:val="A31515"/>
          <w:kern w:val="0"/>
          <w:sz w:val="24"/>
          <w:highlight w:val="white"/>
        </w:rPr>
        <w:t>"null"</w:t>
      </w:r>
      <w:r>
        <w:rPr>
          <w:rFonts w:ascii="SimSun" w:hAnsi="SimSun" w:cs="SimSun"/>
          <w:color w:val="000000"/>
          <w:kern w:val="0"/>
          <w:sz w:val="24"/>
          <w:highlight w:val="white"/>
        </w:rPr>
        <w:t xml:space="preserve"> )</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2B91AF"/>
          <w:kern w:val="0"/>
          <w:sz w:val="24"/>
          <w:highlight w:val="white"/>
        </w:rPr>
        <w:t>stringstream</w:t>
      </w:r>
      <w:r>
        <w:rPr>
          <w:rFonts w:ascii="SimSun" w:hAnsi="SimSun" w:cs="SimSun"/>
          <w:color w:val="000000"/>
          <w:kern w:val="0"/>
          <w:sz w:val="24"/>
          <w:highlight w:val="white"/>
        </w:rPr>
        <w:t xml:space="preserve"> ss;   </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ss&lt;&lt;QV.back().serial;</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2B91AF"/>
          <w:kern w:val="0"/>
          <w:sz w:val="24"/>
          <w:highlight w:val="white"/>
        </w:rPr>
        <w:t>string</w:t>
      </w:r>
      <w:r>
        <w:rPr>
          <w:rFonts w:ascii="SimSun" w:hAnsi="SimSun" w:cs="SimSun"/>
          <w:color w:val="000000"/>
          <w:kern w:val="0"/>
          <w:sz w:val="24"/>
          <w:highlight w:val="white"/>
        </w:rPr>
        <w:t xml:space="preserve">   s=ss.str();   </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(*it2).result=s;</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FF"/>
          <w:kern w:val="0"/>
          <w:sz w:val="24"/>
          <w:highlight w:val="white"/>
        </w:rPr>
        <w:t>break</w:t>
      </w:r>
      <w:r>
        <w:rPr>
          <w:rFonts w:ascii="SimSun" w:hAnsi="SimSun" w:cs="SimSun"/>
          <w:color w:val="000000"/>
          <w:kern w:val="0"/>
          <w:sz w:val="24"/>
          <w:highlight w:val="white"/>
        </w:rPr>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t>operator_stack.push( token.value );</w:t>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0000"/>
          <w:kern w:val="0"/>
          <w:sz w:val="24"/>
          <w:highlight w:val="white"/>
        </w:rPr>
        <w:tab/>
      </w:r>
      <w:r>
        <w:rPr>
          <w:rFonts w:ascii="SimSun" w:hAnsi="SimSun" w:cs="SimSun"/>
          <w:color w:val="008000"/>
          <w:kern w:val="0"/>
          <w:sz w:val="24"/>
          <w:highlight w:val="white"/>
        </w:rPr>
        <w:t>//</w:t>
      </w:r>
      <w:r>
        <w:rPr>
          <w:rFonts w:ascii="SimSun" w:hAnsi="SimSun" w:cs="SimSun" w:hint="eastAsia"/>
          <w:color w:val="008000"/>
          <w:kern w:val="0"/>
          <w:sz w:val="24"/>
          <w:highlight w:val="white"/>
        </w:rPr>
        <w:t>如果栈空或者准备进栈的符号的优先级大于栈顶的优先级则进栈</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token = getToken();</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r>
      <w:r>
        <w:rPr>
          <w:rFonts w:ascii="SimSun" w:hAnsi="SimSun" w:cs="SimSun"/>
          <w:color w:val="000000"/>
          <w:kern w:val="0"/>
          <w:sz w:val="24"/>
          <w:highlight w:val="white"/>
        </w:rPr>
        <w:tab/>
        <w:t>xiang();</w:t>
      </w:r>
    </w:p>
    <w:p w:rsidR="00703449" w:rsidRDefault="00703449" w:rsidP="007E0CE1">
      <w:pPr>
        <w:autoSpaceDE w:val="0"/>
        <w:autoSpaceDN w:val="0"/>
        <w:adjustRightInd w:val="0"/>
        <w:jc w:val="left"/>
        <w:rPr>
          <w:rFonts w:ascii="SimSun" w:hAnsi="SimSun" w:cs="SimSun"/>
          <w:color w:val="000000"/>
          <w:kern w:val="0"/>
          <w:sz w:val="24"/>
          <w:highlight w:val="white"/>
        </w:rPr>
      </w:pPr>
      <w:r>
        <w:rPr>
          <w:rFonts w:ascii="SimSun" w:hAnsi="SimSun" w:cs="SimSun"/>
          <w:color w:val="000000"/>
          <w:kern w:val="0"/>
          <w:sz w:val="24"/>
          <w:highlight w:val="white"/>
        </w:rPr>
        <w:tab/>
        <w:t>}</w:t>
      </w:r>
    </w:p>
    <w:p w:rsidR="00703449" w:rsidRDefault="00703449" w:rsidP="007E0CE1">
      <w:pPr>
        <w:rPr>
          <w:rFonts w:ascii="SimSun" w:hAnsi="SimSun" w:cs="SimSun"/>
          <w:color w:val="000000"/>
          <w:kern w:val="0"/>
          <w:sz w:val="24"/>
        </w:rPr>
      </w:pPr>
      <w:r>
        <w:rPr>
          <w:rFonts w:ascii="SimSun" w:hAnsi="SimSun" w:cs="SimSun"/>
          <w:color w:val="000000"/>
          <w:kern w:val="0"/>
          <w:sz w:val="24"/>
          <w:highlight w:val="white"/>
        </w:rPr>
        <w:t>}</w:t>
      </w:r>
    </w:p>
    <w:p w:rsidR="00703449" w:rsidRDefault="00703449" w:rsidP="007E0CE1">
      <w:pPr>
        <w:rPr>
          <w:rFonts w:ascii="SimSun" w:hAnsi="SimSun" w:cs="SimSun"/>
          <w:color w:val="000000"/>
          <w:kern w:val="0"/>
          <w:sz w:val="24"/>
        </w:rPr>
      </w:pPr>
    </w:p>
    <w:p w:rsidR="00703449" w:rsidRDefault="00703449" w:rsidP="007E0CE1">
      <w:pPr>
        <w:rPr>
          <w:b/>
          <w:sz w:val="28"/>
          <w:szCs w:val="28"/>
        </w:rPr>
      </w:pPr>
      <w:r>
        <w:rPr>
          <w:rFonts w:hint="eastAsia"/>
          <w:b/>
          <w:sz w:val="28"/>
          <w:szCs w:val="28"/>
        </w:rPr>
        <w:t>（</w:t>
      </w:r>
      <w:r>
        <w:rPr>
          <w:b/>
          <w:sz w:val="28"/>
          <w:szCs w:val="28"/>
        </w:rPr>
        <w:t>5</w:t>
      </w:r>
      <w:r>
        <w:rPr>
          <w:rFonts w:hint="eastAsia"/>
          <w:b/>
          <w:sz w:val="28"/>
          <w:szCs w:val="28"/>
        </w:rPr>
        <w:t>）四元式的总结：</w:t>
      </w:r>
    </w:p>
    <w:p w:rsidR="00703449" w:rsidRDefault="00703449" w:rsidP="007E0CE1">
      <w:pPr>
        <w:rPr>
          <w:b/>
          <w:sz w:val="28"/>
          <w:szCs w:val="28"/>
        </w:rPr>
      </w:pPr>
      <w:r>
        <w:rPr>
          <w:rFonts w:hint="eastAsia"/>
          <w:b/>
          <w:sz w:val="28"/>
          <w:szCs w:val="28"/>
        </w:rPr>
        <w:t>这部分是我觉得此次试验最难的一部分。而且也是我花费时间最多的一部分。</w:t>
      </w:r>
    </w:p>
    <w:p w:rsidR="00703449" w:rsidRDefault="00703449" w:rsidP="007E0CE1">
      <w:pPr>
        <w:rPr>
          <w:b/>
          <w:sz w:val="28"/>
          <w:szCs w:val="28"/>
        </w:rPr>
      </w:pPr>
      <w:r>
        <w:rPr>
          <w:rFonts w:hint="eastAsia"/>
          <w:b/>
          <w:sz w:val="28"/>
          <w:szCs w:val="28"/>
        </w:rPr>
        <w:t>在写赋值运算的那部分时，把一个</w:t>
      </w:r>
      <w:r>
        <w:rPr>
          <w:b/>
          <w:sz w:val="28"/>
          <w:szCs w:val="28"/>
        </w:rPr>
        <w:t>while</w:t>
      </w:r>
      <w:r>
        <w:rPr>
          <w:rFonts w:hint="eastAsia"/>
          <w:b/>
          <w:sz w:val="28"/>
          <w:szCs w:val="28"/>
        </w:rPr>
        <w:t>循环写成了</w:t>
      </w:r>
      <w:r>
        <w:rPr>
          <w:b/>
          <w:sz w:val="28"/>
          <w:szCs w:val="28"/>
        </w:rPr>
        <w:t>if</w:t>
      </w:r>
      <w:r>
        <w:rPr>
          <w:rFonts w:hint="eastAsia"/>
          <w:b/>
          <w:sz w:val="28"/>
          <w:szCs w:val="28"/>
        </w:rPr>
        <w:t>（我一开始以为运算符进栈只需判断一次）导致测试数据结果出错找了好久错误才找到。</w:t>
      </w:r>
      <w:r>
        <w:rPr>
          <w:b/>
          <w:sz w:val="28"/>
          <w:szCs w:val="28"/>
        </w:rPr>
        <w:t>If</w:t>
      </w:r>
      <w:r>
        <w:rPr>
          <w:rFonts w:hint="eastAsia"/>
          <w:b/>
          <w:sz w:val="28"/>
          <w:szCs w:val="28"/>
        </w:rPr>
        <w:t>语句那部分的四元式的编写也十分困难，尤其是找回真假出口让我考虑了很久。而且测试数据整个代码有许多这种语句，应当在每个语句结束时就输出一次四元式，不然会导致次序的混乱。（一开始我没发现，是把所有四元式进队列到最后程序结束时一起输出的），最后调试了许久，才发现问题，于是在语句结果判断分号时，就调用四元式输出函数进行输出。</w:t>
      </w:r>
    </w:p>
    <w:p w:rsidR="00703449" w:rsidRDefault="00703449" w:rsidP="007E0CE1">
      <w:pPr>
        <w:rPr>
          <w:b/>
          <w:sz w:val="28"/>
          <w:szCs w:val="28"/>
        </w:rPr>
      </w:pPr>
    </w:p>
    <w:p w:rsidR="00703449" w:rsidRDefault="00703449" w:rsidP="007E0CE1">
      <w:pPr>
        <w:rPr>
          <w:b/>
          <w:sz w:val="28"/>
          <w:szCs w:val="28"/>
        </w:rPr>
      </w:pPr>
    </w:p>
    <w:p w:rsidR="00703449" w:rsidRDefault="00703449" w:rsidP="00023E39">
      <w:pPr>
        <w:pStyle w:val="Heading2"/>
      </w:pPr>
      <w:r>
        <w:t>[</w:t>
      </w:r>
      <w:r>
        <w:rPr>
          <w:rFonts w:hint="eastAsia"/>
        </w:rPr>
        <w:t>六、整体总结</w:t>
      </w:r>
      <w:r>
        <w:t xml:space="preserve"> ]</w:t>
      </w:r>
    </w:p>
    <w:p w:rsidR="00703449" w:rsidRDefault="00703449" w:rsidP="00023E39">
      <w:pPr>
        <w:rPr>
          <w:b/>
          <w:sz w:val="28"/>
          <w:szCs w:val="28"/>
        </w:rPr>
      </w:pPr>
      <w:r>
        <w:rPr>
          <w:rFonts w:hint="eastAsia"/>
          <w:b/>
          <w:sz w:val="28"/>
          <w:szCs w:val="28"/>
        </w:rPr>
        <w:t>这次编译原理大作业让真的我受益良多，整个近千行代码基本都是我一点一点慢慢敲出来的，过程固然辛苦但是学到了不少。尤其是在做语法分析和四元式生成的部分，代码量较大，一开始思路也不太清晰，但是还是一点一点硬着头皮往下写，结果在写的过程中一些思路就出来了，看来有时候还是要多动手，光苦思冥想并不行。对于这次作业我自己是比较满意的但是还是有一些不足：语法部分本来想对文法进行拓展把布尔表达式那部分的附加题解决掉，无奈时间有限，实在来不及写，可能留到暑假自己再完善吧。四元式部分其实做得并不完完善，有些测试数据会出现错误结果，主要是还是因为布尔表达式那部分文法没有拓展，在进行复杂布尔表达式判断时会出错，而且</w:t>
      </w:r>
      <w:r>
        <w:rPr>
          <w:b/>
          <w:sz w:val="28"/>
          <w:szCs w:val="28"/>
        </w:rPr>
        <w:t>if</w:t>
      </w:r>
      <w:r>
        <w:rPr>
          <w:rFonts w:hint="eastAsia"/>
          <w:b/>
          <w:sz w:val="28"/>
          <w:szCs w:val="28"/>
        </w:rPr>
        <w:t>语句真假口如果遇到复杂的算数运算可能会出口回填错误。总体来说，这次作业基本任务还是都完成了，通过这次大作业也对整个编译器的设计有了比以前更深的了解和体会，看来还是实践才能出真知。</w:t>
      </w: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bookmarkStart w:id="21" w:name="_GoBack"/>
      <w:bookmarkEnd w:id="21"/>
    </w:p>
    <w:p w:rsidR="00703449" w:rsidRDefault="00703449" w:rsidP="00023E39">
      <w:pPr>
        <w:rPr>
          <w:b/>
          <w:sz w:val="28"/>
          <w:szCs w:val="28"/>
        </w:rPr>
      </w:pPr>
      <w:r>
        <w:rPr>
          <w:rFonts w:hint="eastAsia"/>
          <w:b/>
          <w:sz w:val="28"/>
          <w:szCs w:val="28"/>
        </w:rPr>
        <w:t>附录</w:t>
      </w:r>
    </w:p>
    <w:p w:rsidR="00703449" w:rsidRDefault="00703449" w:rsidP="00023E39">
      <w:pPr>
        <w:rPr>
          <w:b/>
          <w:sz w:val="28"/>
          <w:szCs w:val="28"/>
        </w:rPr>
      </w:pPr>
      <w:r>
        <w:rPr>
          <w:rFonts w:hint="eastAsia"/>
          <w:b/>
          <w:sz w:val="28"/>
          <w:szCs w:val="28"/>
        </w:rPr>
        <w:t>文法如下：</w:t>
      </w:r>
    </w:p>
    <w:p w:rsidR="00703449" w:rsidRDefault="00703449" w:rsidP="006413AD">
      <w:pPr>
        <w:numPr>
          <w:ilvl w:val="0"/>
          <w:numId w:val="8"/>
        </w:numPr>
        <w:tabs>
          <w:tab w:val="clear" w:pos="420"/>
          <w:tab w:val="num" w:pos="180"/>
          <w:tab w:val="left" w:pos="720"/>
        </w:tabs>
        <w:spacing w:line="440" w:lineRule="exact"/>
        <w:ind w:left="624" w:firstLine="0"/>
        <w:rPr>
          <w:rFonts w:ascii="宋体"/>
          <w:sz w:val="24"/>
        </w:rPr>
      </w:pPr>
      <w:r w:rsidRPr="00A725A2">
        <w:rPr>
          <w:rFonts w:ascii="宋体" w:hAnsi="宋体"/>
          <w:sz w:val="24"/>
        </w:rPr>
        <w:t>&lt;</w:t>
      </w:r>
      <w:r w:rsidRPr="00A725A2">
        <w:rPr>
          <w:rFonts w:ascii="宋体" w:hAnsi="宋体" w:hint="eastAsia"/>
          <w:sz w:val="24"/>
        </w:rPr>
        <w:t>程序</w:t>
      </w:r>
      <w:r w:rsidRPr="00A725A2">
        <w:rPr>
          <w:rFonts w:ascii="宋体" w:hAnsi="宋体"/>
          <w:sz w:val="24"/>
        </w:rPr>
        <w:t>&gt;—&gt;</w:t>
      </w:r>
      <w:r>
        <w:rPr>
          <w:rFonts w:ascii="宋体" w:hAnsi="宋体"/>
          <w:sz w:val="24"/>
        </w:rPr>
        <w:t xml:space="preserve"> &lt;</w:t>
      </w:r>
      <w:r>
        <w:rPr>
          <w:rFonts w:ascii="宋体" w:hAnsi="宋体" w:hint="eastAsia"/>
          <w:sz w:val="24"/>
        </w:rPr>
        <w:t>函数块</w:t>
      </w:r>
      <w:r>
        <w:rPr>
          <w:rFonts w:ascii="宋体" w:hAnsi="宋体"/>
          <w:sz w:val="24"/>
        </w:rPr>
        <w:t xml:space="preserve">&gt; </w:t>
      </w:r>
    </w:p>
    <w:p w:rsidR="00703449" w:rsidRDefault="00703449" w:rsidP="006413AD">
      <w:pPr>
        <w:numPr>
          <w:ilvl w:val="0"/>
          <w:numId w:val="8"/>
        </w:numPr>
        <w:tabs>
          <w:tab w:val="clear" w:pos="420"/>
          <w:tab w:val="num" w:pos="180"/>
          <w:tab w:val="left" w:pos="720"/>
        </w:tabs>
        <w:spacing w:line="440" w:lineRule="exact"/>
        <w:ind w:left="624" w:firstLine="0"/>
        <w:rPr>
          <w:rFonts w:ascii="宋体"/>
          <w:sz w:val="24"/>
        </w:rPr>
      </w:pPr>
      <w:r w:rsidRPr="00A725A2">
        <w:rPr>
          <w:rFonts w:ascii="宋体" w:hAnsi="宋体"/>
          <w:sz w:val="24"/>
        </w:rPr>
        <w:t>&lt;</w:t>
      </w:r>
      <w:r>
        <w:rPr>
          <w:rFonts w:ascii="宋体" w:hAnsi="宋体" w:hint="eastAsia"/>
          <w:sz w:val="24"/>
        </w:rPr>
        <w:t>函数块</w:t>
      </w:r>
      <w:r w:rsidRPr="00A725A2">
        <w:rPr>
          <w:rFonts w:ascii="宋体" w:hAnsi="宋体"/>
          <w:sz w:val="24"/>
        </w:rPr>
        <w:t>&gt;—&gt;</w:t>
      </w:r>
      <w:r>
        <w:rPr>
          <w:rFonts w:ascii="宋体" w:hAnsi="宋体"/>
          <w:sz w:val="24"/>
        </w:rPr>
        <w:t xml:space="preserve"> &lt;</w:t>
      </w:r>
      <w:r>
        <w:rPr>
          <w:rFonts w:ascii="宋体" w:hAnsi="宋体" w:hint="eastAsia"/>
          <w:sz w:val="24"/>
        </w:rPr>
        <w:t>函数</w:t>
      </w:r>
      <w:r>
        <w:rPr>
          <w:rFonts w:ascii="宋体" w:hAnsi="宋体"/>
          <w:sz w:val="24"/>
        </w:rPr>
        <w:t xml:space="preserve">&gt; </w:t>
      </w:r>
      <w:r w:rsidRPr="00533703">
        <w:rPr>
          <w:rFonts w:ascii="宋体" w:hAnsi="宋体"/>
          <w:color w:val="FF0000"/>
          <w:sz w:val="24"/>
        </w:rPr>
        <w:t>[</w:t>
      </w:r>
      <w:r w:rsidRPr="00533703">
        <w:rPr>
          <w:b/>
          <w:sz w:val="24"/>
        </w:rPr>
        <w:t xml:space="preserve"> </w:t>
      </w:r>
      <w:r w:rsidRPr="00A725A2">
        <w:rPr>
          <w:rFonts w:ascii="宋体" w:hAnsi="宋体"/>
          <w:sz w:val="24"/>
        </w:rPr>
        <w:t>&lt;</w:t>
      </w:r>
      <w:r>
        <w:rPr>
          <w:rFonts w:ascii="宋体" w:hAnsi="宋体" w:hint="eastAsia"/>
          <w:sz w:val="24"/>
        </w:rPr>
        <w:t>函数</w:t>
      </w:r>
      <w:r w:rsidRPr="00A725A2">
        <w:rPr>
          <w:rFonts w:ascii="宋体" w:hAnsi="宋体"/>
          <w:sz w:val="24"/>
        </w:rPr>
        <w:t>&gt;</w:t>
      </w:r>
      <w:r w:rsidRPr="00533703">
        <w:rPr>
          <w:rFonts w:ascii="宋体" w:hAnsi="宋体"/>
          <w:color w:val="FF0000"/>
          <w:sz w:val="24"/>
        </w:rPr>
        <w:t>]</w:t>
      </w:r>
    </w:p>
    <w:p w:rsidR="00703449" w:rsidRPr="007C6BF5" w:rsidRDefault="00703449" w:rsidP="006413AD">
      <w:pPr>
        <w:numPr>
          <w:ilvl w:val="0"/>
          <w:numId w:val="8"/>
        </w:numPr>
        <w:tabs>
          <w:tab w:val="clear" w:pos="420"/>
          <w:tab w:val="num" w:pos="180"/>
          <w:tab w:val="left" w:pos="720"/>
        </w:tabs>
        <w:spacing w:line="440" w:lineRule="exact"/>
        <w:ind w:left="624" w:firstLine="0"/>
        <w:rPr>
          <w:rFonts w:ascii="宋体"/>
          <w:sz w:val="24"/>
        </w:rPr>
      </w:pPr>
      <w:r w:rsidRPr="00A725A2">
        <w:rPr>
          <w:rFonts w:ascii="宋体" w:hAnsi="宋体"/>
          <w:sz w:val="24"/>
        </w:rPr>
        <w:t>&lt;</w:t>
      </w:r>
      <w:r>
        <w:rPr>
          <w:rFonts w:ascii="宋体" w:hAnsi="宋体" w:hint="eastAsia"/>
          <w:sz w:val="24"/>
        </w:rPr>
        <w:t>函数</w:t>
      </w:r>
      <w:r w:rsidRPr="00A725A2">
        <w:rPr>
          <w:rFonts w:ascii="宋体" w:hAnsi="宋体"/>
          <w:sz w:val="24"/>
        </w:rPr>
        <w:t>&gt;—&gt;</w:t>
      </w:r>
      <w:r>
        <w:rPr>
          <w:rFonts w:ascii="宋体" w:hAnsi="宋体"/>
          <w:sz w:val="24"/>
        </w:rPr>
        <w:t xml:space="preserve"> </w:t>
      </w:r>
      <w:r>
        <w:rPr>
          <w:b/>
          <w:color w:val="0000FF"/>
          <w:sz w:val="24"/>
        </w:rPr>
        <w:t xml:space="preserve">function  </w:t>
      </w:r>
      <w:r w:rsidRPr="00533703">
        <w:rPr>
          <w:b/>
          <w:color w:val="0000FF"/>
          <w:sz w:val="24"/>
        </w:rPr>
        <w:t>id</w:t>
      </w:r>
      <w:r>
        <w:rPr>
          <w:b/>
          <w:color w:val="0000FF"/>
          <w:sz w:val="24"/>
        </w:rPr>
        <w:t xml:space="preserve">  (  )</w:t>
      </w:r>
      <w:r>
        <w:rPr>
          <w:rFonts w:ascii="宋体" w:hAnsi="宋体"/>
          <w:sz w:val="24"/>
        </w:rPr>
        <w:t xml:space="preserve"> </w:t>
      </w:r>
      <w:r w:rsidRPr="0097426A">
        <w:rPr>
          <w:rFonts w:ascii="宋体" w:hAnsi="宋体"/>
          <w:sz w:val="24"/>
        </w:rPr>
        <w:t>&lt;</w:t>
      </w:r>
      <w:r>
        <w:rPr>
          <w:rFonts w:ascii="宋体" w:hAnsi="宋体" w:hint="eastAsia"/>
          <w:sz w:val="24"/>
        </w:rPr>
        <w:t>语句块</w:t>
      </w:r>
      <w:r w:rsidRPr="0097426A">
        <w:rPr>
          <w:rFonts w:ascii="宋体" w:hAnsi="宋体"/>
          <w:sz w:val="24"/>
        </w:rPr>
        <w:t>&gt;</w:t>
      </w:r>
      <w:r w:rsidRPr="0097426A">
        <w:rPr>
          <w:rFonts w:ascii="宋体" w:hAnsi="宋体"/>
          <w:color w:val="FF0000"/>
          <w:sz w:val="24"/>
        </w:rPr>
        <w:t xml:space="preserve"> </w:t>
      </w:r>
      <w:r>
        <w:rPr>
          <w:b/>
          <w:color w:val="0000FF"/>
          <w:sz w:val="24"/>
        </w:rPr>
        <w:t xml:space="preserve">end  function  </w:t>
      </w:r>
    </w:p>
    <w:p w:rsidR="00703449" w:rsidRPr="0097426A" w:rsidRDefault="00703449" w:rsidP="006413AD">
      <w:pPr>
        <w:numPr>
          <w:ilvl w:val="0"/>
          <w:numId w:val="8"/>
        </w:numPr>
        <w:tabs>
          <w:tab w:val="clear" w:pos="420"/>
          <w:tab w:val="num" w:pos="180"/>
          <w:tab w:val="left" w:pos="720"/>
        </w:tabs>
        <w:spacing w:line="440" w:lineRule="exact"/>
        <w:ind w:left="624" w:firstLine="0"/>
        <w:rPr>
          <w:rFonts w:ascii="宋体"/>
          <w:sz w:val="24"/>
        </w:rPr>
      </w:pPr>
      <w:r w:rsidRPr="0097426A">
        <w:rPr>
          <w:rFonts w:ascii="宋体" w:hAnsi="宋体"/>
          <w:sz w:val="24"/>
        </w:rPr>
        <w:t>&lt;</w:t>
      </w:r>
      <w:r>
        <w:rPr>
          <w:rFonts w:ascii="宋体" w:hAnsi="宋体" w:hint="eastAsia"/>
          <w:sz w:val="24"/>
        </w:rPr>
        <w:t>语句块</w:t>
      </w:r>
      <w:r w:rsidRPr="0097426A">
        <w:rPr>
          <w:rFonts w:ascii="宋体" w:hAnsi="宋体"/>
          <w:sz w:val="24"/>
        </w:rPr>
        <w:t>&gt;—&gt;</w:t>
      </w:r>
      <w:r>
        <w:rPr>
          <w:rFonts w:ascii="宋体" w:hAnsi="宋体"/>
          <w:sz w:val="24"/>
        </w:rPr>
        <w:t xml:space="preserve"> </w:t>
      </w:r>
      <w:r w:rsidRPr="00675F62">
        <w:rPr>
          <w:b/>
          <w:color w:val="0000FF"/>
          <w:sz w:val="24"/>
        </w:rPr>
        <w:t>begin</w:t>
      </w:r>
      <w:r>
        <w:rPr>
          <w:rFonts w:ascii="宋体" w:hAnsi="宋体"/>
          <w:b/>
          <w:sz w:val="24"/>
        </w:rPr>
        <w:t xml:space="preserve">  </w:t>
      </w:r>
      <w:r w:rsidRPr="0097426A">
        <w:rPr>
          <w:rFonts w:ascii="宋体" w:hAnsi="宋体" w:hint="eastAsia"/>
          <w:sz w:val="24"/>
        </w:rPr>
        <w:t>语句</w:t>
      </w:r>
      <w:r>
        <w:rPr>
          <w:rFonts w:ascii="宋体" w:hAnsi="宋体"/>
          <w:sz w:val="24"/>
        </w:rPr>
        <w:t xml:space="preserve"> </w:t>
      </w:r>
      <w:r w:rsidRPr="0097426A">
        <w:rPr>
          <w:rFonts w:ascii="宋体" w:hAnsi="宋体"/>
          <w:color w:val="FF0000"/>
          <w:sz w:val="24"/>
        </w:rPr>
        <w:t>[</w:t>
      </w:r>
      <w:r w:rsidRPr="0097426A">
        <w:rPr>
          <w:rFonts w:ascii="宋体" w:hAnsi="宋体" w:hint="eastAsia"/>
          <w:sz w:val="24"/>
        </w:rPr>
        <w:t>语句</w:t>
      </w:r>
      <w:r w:rsidRPr="0097426A">
        <w:rPr>
          <w:rFonts w:ascii="宋体" w:hAnsi="宋体"/>
          <w:color w:val="FF0000"/>
          <w:sz w:val="24"/>
        </w:rPr>
        <w:t>]</w:t>
      </w:r>
      <w:r>
        <w:rPr>
          <w:rFonts w:ascii="宋体" w:hAnsi="宋体"/>
          <w:color w:val="FF0000"/>
          <w:sz w:val="24"/>
        </w:rPr>
        <w:t xml:space="preserve"> </w:t>
      </w:r>
      <w:r w:rsidRPr="00675F62">
        <w:rPr>
          <w:b/>
          <w:color w:val="0000FF"/>
          <w:sz w:val="24"/>
        </w:rPr>
        <w:t xml:space="preserve">end </w:t>
      </w:r>
    </w:p>
    <w:p w:rsidR="00703449" w:rsidRDefault="00703449" w:rsidP="006413AD">
      <w:pPr>
        <w:numPr>
          <w:ilvl w:val="0"/>
          <w:numId w:val="8"/>
        </w:numPr>
        <w:tabs>
          <w:tab w:val="clear" w:pos="420"/>
          <w:tab w:val="num" w:pos="180"/>
          <w:tab w:val="left" w:pos="720"/>
        </w:tabs>
        <w:spacing w:line="440" w:lineRule="exact"/>
        <w:ind w:left="624" w:firstLine="0"/>
        <w:rPr>
          <w:rFonts w:ascii="宋体"/>
          <w:sz w:val="24"/>
        </w:rPr>
      </w:pPr>
      <w:r w:rsidRPr="00A725A2">
        <w:rPr>
          <w:rFonts w:ascii="宋体" w:hAnsi="宋体"/>
          <w:sz w:val="24"/>
        </w:rPr>
        <w:t>&lt;</w:t>
      </w:r>
      <w:r>
        <w:rPr>
          <w:rFonts w:ascii="宋体" w:hAnsi="宋体" w:hint="eastAsia"/>
          <w:sz w:val="24"/>
        </w:rPr>
        <w:t>语句</w:t>
      </w:r>
      <w:r w:rsidRPr="00A725A2">
        <w:rPr>
          <w:rFonts w:ascii="宋体" w:hAnsi="宋体"/>
          <w:sz w:val="24"/>
        </w:rPr>
        <w:t>&gt;—&gt;&lt;</w:t>
      </w:r>
      <w:r>
        <w:rPr>
          <w:rFonts w:ascii="宋体" w:hAnsi="宋体" w:hint="eastAsia"/>
          <w:sz w:val="24"/>
        </w:rPr>
        <w:t>分支语句</w:t>
      </w:r>
      <w:r w:rsidRPr="00A725A2">
        <w:rPr>
          <w:rFonts w:ascii="宋体" w:hAnsi="宋体"/>
          <w:sz w:val="24"/>
        </w:rPr>
        <w:t>&gt;</w:t>
      </w:r>
      <w:r w:rsidRPr="00792319">
        <w:rPr>
          <w:rFonts w:ascii="宋体" w:hAnsi="宋体"/>
          <w:color w:val="FF0000"/>
          <w:sz w:val="24"/>
        </w:rPr>
        <w:t>|</w:t>
      </w:r>
      <w:r w:rsidRPr="00A725A2">
        <w:rPr>
          <w:rFonts w:ascii="宋体" w:hAnsi="宋体"/>
          <w:sz w:val="24"/>
        </w:rPr>
        <w:t>&lt;</w:t>
      </w:r>
      <w:r w:rsidRPr="00A725A2">
        <w:rPr>
          <w:rFonts w:ascii="宋体" w:hAnsi="宋体" w:hint="eastAsia"/>
          <w:sz w:val="24"/>
        </w:rPr>
        <w:t>赋值语句</w:t>
      </w:r>
      <w:r w:rsidRPr="00A725A2">
        <w:rPr>
          <w:rFonts w:ascii="宋体" w:hAnsi="宋体"/>
          <w:sz w:val="24"/>
        </w:rPr>
        <w:t>&gt;</w:t>
      </w:r>
      <w:r w:rsidRPr="00792319">
        <w:rPr>
          <w:rFonts w:ascii="宋体" w:hAnsi="宋体"/>
          <w:color w:val="FF0000"/>
          <w:sz w:val="24"/>
        </w:rPr>
        <w:t>|</w:t>
      </w:r>
      <w:r w:rsidRPr="00A725A2">
        <w:rPr>
          <w:rFonts w:ascii="宋体" w:hAnsi="宋体"/>
          <w:sz w:val="24"/>
        </w:rPr>
        <w:t>&lt;</w:t>
      </w:r>
      <w:r w:rsidRPr="00A725A2">
        <w:rPr>
          <w:rFonts w:ascii="宋体" w:hAnsi="宋体" w:hint="eastAsia"/>
          <w:sz w:val="24"/>
        </w:rPr>
        <w:t>循环语句</w:t>
      </w:r>
      <w:r w:rsidRPr="00A725A2">
        <w:rPr>
          <w:rFonts w:ascii="宋体" w:hAnsi="宋体"/>
          <w:sz w:val="24"/>
        </w:rPr>
        <w:t>&gt;</w:t>
      </w:r>
      <w:r w:rsidRPr="00792319">
        <w:rPr>
          <w:rFonts w:ascii="宋体" w:hAnsi="宋体"/>
          <w:color w:val="FF0000"/>
          <w:sz w:val="24"/>
        </w:rPr>
        <w:t>|</w:t>
      </w:r>
    </w:p>
    <w:p w:rsidR="00703449" w:rsidRPr="00AA1EA6" w:rsidRDefault="00703449" w:rsidP="00152A70">
      <w:pPr>
        <w:tabs>
          <w:tab w:val="left" w:pos="720"/>
        </w:tabs>
        <w:spacing w:line="440" w:lineRule="exact"/>
        <w:ind w:left="624" w:firstLineChars="650" w:firstLine="31680"/>
        <w:rPr>
          <w:rFonts w:ascii="宋体"/>
          <w:sz w:val="24"/>
        </w:rPr>
      </w:pPr>
      <w:r w:rsidRPr="00792319">
        <w:rPr>
          <w:rFonts w:ascii="宋体" w:hAnsi="宋体"/>
          <w:color w:val="FF0000"/>
          <w:sz w:val="24"/>
        </w:rPr>
        <w:t xml:space="preserve"> </w:t>
      </w:r>
      <w:r w:rsidRPr="00A725A2">
        <w:rPr>
          <w:rFonts w:ascii="宋体" w:hAnsi="宋体"/>
          <w:sz w:val="24"/>
        </w:rPr>
        <w:t>&lt;</w:t>
      </w:r>
      <w:r>
        <w:rPr>
          <w:rFonts w:ascii="宋体" w:hAnsi="宋体" w:hint="eastAsia"/>
          <w:sz w:val="24"/>
        </w:rPr>
        <w:t>输入语句</w:t>
      </w:r>
      <w:r w:rsidRPr="00A725A2">
        <w:rPr>
          <w:rFonts w:ascii="宋体" w:hAnsi="宋体"/>
          <w:sz w:val="24"/>
        </w:rPr>
        <w:t>&gt;</w:t>
      </w:r>
      <w:r w:rsidRPr="00792319">
        <w:rPr>
          <w:rFonts w:ascii="宋体" w:hAnsi="宋体"/>
          <w:color w:val="FF0000"/>
          <w:sz w:val="24"/>
        </w:rPr>
        <w:t>|</w:t>
      </w:r>
      <w:r w:rsidRPr="00A725A2">
        <w:rPr>
          <w:rFonts w:ascii="宋体" w:hAnsi="宋体"/>
          <w:sz w:val="24"/>
        </w:rPr>
        <w:t>&lt;</w:t>
      </w:r>
      <w:r>
        <w:rPr>
          <w:rFonts w:ascii="宋体" w:hAnsi="宋体" w:hint="eastAsia"/>
          <w:sz w:val="24"/>
        </w:rPr>
        <w:t>输出语句</w:t>
      </w:r>
      <w:r w:rsidRPr="00A725A2">
        <w:rPr>
          <w:rFonts w:ascii="宋体" w:hAnsi="宋体"/>
          <w:sz w:val="24"/>
        </w:rPr>
        <w:t>&gt;</w:t>
      </w:r>
      <w:r w:rsidRPr="00792319">
        <w:rPr>
          <w:rFonts w:ascii="宋体" w:hAnsi="宋体"/>
          <w:color w:val="FF0000"/>
          <w:sz w:val="24"/>
        </w:rPr>
        <w:t>|</w:t>
      </w:r>
      <w:r w:rsidRPr="00A725A2">
        <w:rPr>
          <w:rFonts w:ascii="宋体" w:hAnsi="宋体"/>
          <w:sz w:val="24"/>
        </w:rPr>
        <w:t>&lt;</w:t>
      </w:r>
      <w:r>
        <w:rPr>
          <w:rFonts w:ascii="宋体" w:hAnsi="宋体" w:hint="eastAsia"/>
          <w:sz w:val="24"/>
        </w:rPr>
        <w:t>变量定义语句</w:t>
      </w:r>
      <w:r w:rsidRPr="00A725A2">
        <w:rPr>
          <w:rFonts w:ascii="宋体" w:hAnsi="宋体"/>
          <w:sz w:val="24"/>
        </w:rPr>
        <w:t>&gt;</w:t>
      </w:r>
    </w:p>
    <w:p w:rsidR="00703449" w:rsidRPr="00533703" w:rsidRDefault="00703449" w:rsidP="006413AD">
      <w:pPr>
        <w:numPr>
          <w:ilvl w:val="0"/>
          <w:numId w:val="8"/>
        </w:numPr>
        <w:tabs>
          <w:tab w:val="clear" w:pos="420"/>
          <w:tab w:val="num" w:pos="180"/>
          <w:tab w:val="left" w:pos="720"/>
        </w:tabs>
        <w:spacing w:line="440" w:lineRule="exact"/>
        <w:ind w:left="624" w:firstLine="0"/>
        <w:rPr>
          <w:rFonts w:ascii="宋体"/>
          <w:sz w:val="24"/>
        </w:rPr>
      </w:pPr>
      <w:r w:rsidRPr="00533703">
        <w:rPr>
          <w:rFonts w:ascii="宋体" w:hAnsi="宋体"/>
          <w:sz w:val="24"/>
        </w:rPr>
        <w:t>&lt;</w:t>
      </w:r>
      <w:r w:rsidRPr="00533703">
        <w:rPr>
          <w:rFonts w:ascii="宋体" w:hAnsi="宋体" w:hint="eastAsia"/>
          <w:sz w:val="24"/>
        </w:rPr>
        <w:t>变量定义语句</w:t>
      </w:r>
      <w:r w:rsidRPr="00533703">
        <w:rPr>
          <w:rFonts w:ascii="宋体" w:hAnsi="宋体"/>
          <w:sz w:val="24"/>
        </w:rPr>
        <w:t xml:space="preserve">&gt;—&gt; </w:t>
      </w:r>
      <w:r w:rsidRPr="00322F06">
        <w:rPr>
          <w:b/>
          <w:color w:val="0000FF"/>
          <w:sz w:val="24"/>
        </w:rPr>
        <w:t>def</w:t>
      </w:r>
      <w:r>
        <w:rPr>
          <w:rFonts w:ascii="宋体" w:hAnsi="宋体"/>
          <w:sz w:val="24"/>
        </w:rPr>
        <w:t xml:space="preserve"> </w:t>
      </w:r>
      <w:r w:rsidRPr="00533703">
        <w:rPr>
          <w:b/>
          <w:color w:val="0000FF"/>
          <w:sz w:val="24"/>
        </w:rPr>
        <w:t>id</w:t>
      </w:r>
      <w:r w:rsidRPr="00533703">
        <w:rPr>
          <w:b/>
          <w:sz w:val="24"/>
        </w:rPr>
        <w:t xml:space="preserve"> </w:t>
      </w:r>
      <w:r w:rsidRPr="00533703">
        <w:rPr>
          <w:rFonts w:ascii="宋体" w:hAnsi="宋体"/>
          <w:color w:val="FF0000"/>
          <w:sz w:val="24"/>
        </w:rPr>
        <w:t>[</w:t>
      </w:r>
      <w:r>
        <w:rPr>
          <w:b/>
          <w:sz w:val="24"/>
        </w:rPr>
        <w:t xml:space="preserve"> </w:t>
      </w:r>
      <w:r w:rsidRPr="00533703">
        <w:rPr>
          <w:b/>
          <w:color w:val="0000FF"/>
          <w:sz w:val="24"/>
        </w:rPr>
        <w:t>, id</w:t>
      </w:r>
      <w:r w:rsidRPr="00533703">
        <w:rPr>
          <w:b/>
          <w:sz w:val="24"/>
        </w:rPr>
        <w:t xml:space="preserve"> </w:t>
      </w:r>
      <w:r w:rsidRPr="00533703">
        <w:rPr>
          <w:rFonts w:ascii="宋体" w:hAnsi="宋体"/>
          <w:color w:val="FF0000"/>
          <w:sz w:val="24"/>
        </w:rPr>
        <w:t>]</w:t>
      </w:r>
      <w:r>
        <w:rPr>
          <w:rFonts w:ascii="宋体" w:hAnsi="宋体"/>
          <w:color w:val="FF0000"/>
          <w:sz w:val="24"/>
        </w:rPr>
        <w:t xml:space="preserve"> </w:t>
      </w:r>
      <w:r w:rsidRPr="00322F06">
        <w:rPr>
          <w:b/>
          <w:color w:val="0000FF"/>
          <w:sz w:val="24"/>
        </w:rPr>
        <w:t>as</w:t>
      </w:r>
      <w:r>
        <w:rPr>
          <w:rFonts w:ascii="宋体" w:hAnsi="宋体"/>
          <w:color w:val="FF0000"/>
          <w:sz w:val="24"/>
        </w:rPr>
        <w:t xml:space="preserve"> </w:t>
      </w:r>
      <w:r w:rsidRPr="00533703">
        <w:rPr>
          <w:rFonts w:ascii="宋体" w:hAnsi="宋体"/>
          <w:sz w:val="24"/>
        </w:rPr>
        <w:t>&lt;</w:t>
      </w:r>
      <w:r w:rsidRPr="00533703">
        <w:rPr>
          <w:rFonts w:ascii="宋体" w:hAnsi="宋体" w:hint="eastAsia"/>
          <w:sz w:val="24"/>
        </w:rPr>
        <w:t>数据类型</w:t>
      </w:r>
      <w:r w:rsidRPr="00533703">
        <w:rPr>
          <w:rFonts w:ascii="宋体" w:hAnsi="宋体"/>
          <w:sz w:val="24"/>
        </w:rPr>
        <w:t>&gt;</w:t>
      </w:r>
      <w:r>
        <w:rPr>
          <w:rFonts w:ascii="宋体" w:hAnsi="宋体"/>
          <w:color w:val="FF0000"/>
          <w:sz w:val="24"/>
        </w:rPr>
        <w:t xml:space="preserve"> </w:t>
      </w:r>
      <w:r>
        <w:rPr>
          <w:rFonts w:hint="eastAsia"/>
          <w:b/>
          <w:color w:val="0000FF"/>
          <w:sz w:val="24"/>
        </w:rPr>
        <w:t>；</w:t>
      </w:r>
    </w:p>
    <w:p w:rsidR="00703449" w:rsidRPr="00AA1EA6" w:rsidRDefault="00703449" w:rsidP="006413AD">
      <w:pPr>
        <w:numPr>
          <w:ilvl w:val="0"/>
          <w:numId w:val="8"/>
        </w:numPr>
        <w:tabs>
          <w:tab w:val="clear" w:pos="420"/>
          <w:tab w:val="num" w:pos="180"/>
          <w:tab w:val="left" w:pos="720"/>
        </w:tabs>
        <w:spacing w:line="440" w:lineRule="exact"/>
        <w:ind w:left="624" w:firstLine="0"/>
        <w:rPr>
          <w:rFonts w:ascii="宋体"/>
          <w:sz w:val="24"/>
        </w:rPr>
      </w:pPr>
      <w:r w:rsidRPr="00A725A2">
        <w:rPr>
          <w:rFonts w:ascii="宋体" w:hAnsi="宋体"/>
          <w:sz w:val="24"/>
        </w:rPr>
        <w:t>&lt;</w:t>
      </w:r>
      <w:r>
        <w:rPr>
          <w:rFonts w:ascii="宋体" w:hAnsi="宋体" w:hint="eastAsia"/>
          <w:sz w:val="24"/>
        </w:rPr>
        <w:t>数据类型</w:t>
      </w:r>
      <w:r w:rsidRPr="00A725A2">
        <w:rPr>
          <w:rFonts w:ascii="宋体" w:hAnsi="宋体"/>
          <w:sz w:val="24"/>
        </w:rPr>
        <w:t xml:space="preserve">&gt;—&gt; </w:t>
      </w:r>
      <w:r w:rsidRPr="002E6482">
        <w:rPr>
          <w:b/>
          <w:color w:val="0000FF"/>
          <w:sz w:val="24"/>
        </w:rPr>
        <w:t>integer</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4D4FD9">
        <w:rPr>
          <w:b/>
          <w:color w:val="0000FF"/>
          <w:sz w:val="24"/>
        </w:rPr>
        <w:t>float</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2F37D6">
        <w:rPr>
          <w:b/>
          <w:color w:val="0000FF"/>
          <w:sz w:val="24"/>
        </w:rPr>
        <w:t>string</w:t>
      </w:r>
    </w:p>
    <w:p w:rsidR="00703449" w:rsidRDefault="00703449" w:rsidP="006413AD">
      <w:pPr>
        <w:numPr>
          <w:ilvl w:val="0"/>
          <w:numId w:val="8"/>
        </w:numPr>
        <w:tabs>
          <w:tab w:val="clear" w:pos="420"/>
          <w:tab w:val="num" w:pos="180"/>
          <w:tab w:val="num" w:pos="360"/>
          <w:tab w:val="left" w:pos="720"/>
          <w:tab w:val="left" w:pos="900"/>
        </w:tabs>
        <w:spacing w:line="440" w:lineRule="exact"/>
        <w:ind w:left="624" w:firstLine="0"/>
        <w:rPr>
          <w:rFonts w:ascii="宋体"/>
          <w:sz w:val="24"/>
        </w:rPr>
      </w:pPr>
      <w:r>
        <w:rPr>
          <w:rFonts w:ascii="宋体" w:hAnsi="宋体"/>
          <w:sz w:val="24"/>
        </w:rPr>
        <w:t xml:space="preserve">   </w:t>
      </w:r>
      <w:r w:rsidRPr="00A725A2">
        <w:rPr>
          <w:rFonts w:ascii="宋体" w:hAnsi="宋体"/>
          <w:sz w:val="24"/>
        </w:rPr>
        <w:t>&lt;</w:t>
      </w:r>
      <w:r>
        <w:rPr>
          <w:rFonts w:ascii="宋体" w:hAnsi="宋体" w:hint="eastAsia"/>
          <w:sz w:val="24"/>
        </w:rPr>
        <w:t>输入语句</w:t>
      </w:r>
      <w:r w:rsidRPr="00A725A2">
        <w:rPr>
          <w:rFonts w:ascii="宋体" w:hAnsi="宋体"/>
          <w:sz w:val="24"/>
        </w:rPr>
        <w:t>&gt;—&gt;</w:t>
      </w:r>
      <w:r>
        <w:rPr>
          <w:rFonts w:ascii="宋体" w:hAnsi="宋体"/>
          <w:sz w:val="24"/>
        </w:rPr>
        <w:t xml:space="preserve"> </w:t>
      </w:r>
      <w:r>
        <w:rPr>
          <w:b/>
          <w:color w:val="0000FF"/>
          <w:sz w:val="24"/>
        </w:rPr>
        <w:t>input</w:t>
      </w:r>
      <w:r>
        <w:rPr>
          <w:rFonts w:ascii="宋体" w:hAnsi="宋体"/>
          <w:sz w:val="24"/>
        </w:rPr>
        <w:t xml:space="preserve"> </w:t>
      </w:r>
      <w:r w:rsidRPr="00533703">
        <w:rPr>
          <w:b/>
          <w:color w:val="0000FF"/>
          <w:sz w:val="24"/>
        </w:rPr>
        <w:t>id</w:t>
      </w:r>
      <w:r w:rsidRPr="00533703">
        <w:rPr>
          <w:b/>
          <w:sz w:val="24"/>
        </w:rPr>
        <w:t xml:space="preserve">  </w:t>
      </w:r>
      <w:r w:rsidRPr="00533703">
        <w:rPr>
          <w:rFonts w:ascii="宋体" w:hAnsi="宋体"/>
          <w:color w:val="FF0000"/>
          <w:sz w:val="24"/>
        </w:rPr>
        <w:t>[</w:t>
      </w:r>
      <w:r>
        <w:rPr>
          <w:b/>
          <w:sz w:val="24"/>
        </w:rPr>
        <w:t xml:space="preserve"> </w:t>
      </w:r>
      <w:r w:rsidRPr="00533703">
        <w:rPr>
          <w:b/>
          <w:color w:val="0000FF"/>
          <w:sz w:val="24"/>
        </w:rPr>
        <w:t xml:space="preserve">, </w:t>
      </w:r>
      <w:r>
        <w:rPr>
          <w:b/>
          <w:color w:val="0000FF"/>
          <w:sz w:val="24"/>
        </w:rPr>
        <w:t xml:space="preserve"> </w:t>
      </w:r>
      <w:r w:rsidRPr="00533703">
        <w:rPr>
          <w:b/>
          <w:color w:val="0000FF"/>
          <w:sz w:val="24"/>
        </w:rPr>
        <w:t>id</w:t>
      </w:r>
      <w:r w:rsidRPr="00533703">
        <w:rPr>
          <w:b/>
          <w:sz w:val="24"/>
        </w:rPr>
        <w:t xml:space="preserve"> </w:t>
      </w:r>
      <w:r w:rsidRPr="00533703">
        <w:rPr>
          <w:rFonts w:ascii="宋体" w:hAnsi="宋体"/>
          <w:color w:val="FF0000"/>
          <w:sz w:val="24"/>
        </w:rPr>
        <w:t>]</w:t>
      </w:r>
      <w:r>
        <w:rPr>
          <w:rFonts w:ascii="宋体" w:hAnsi="宋体"/>
          <w:color w:val="FF0000"/>
          <w:sz w:val="24"/>
        </w:rPr>
        <w:t xml:space="preserve"> </w:t>
      </w:r>
      <w:r>
        <w:rPr>
          <w:rFonts w:hint="eastAsia"/>
          <w:b/>
          <w:color w:val="0000FF"/>
          <w:sz w:val="24"/>
        </w:rPr>
        <w:t>；</w:t>
      </w:r>
    </w:p>
    <w:p w:rsidR="00703449" w:rsidRPr="00AA1EA6"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Pr>
          <w:rFonts w:ascii="宋体" w:hAnsi="宋体"/>
          <w:sz w:val="24"/>
        </w:rPr>
        <w:t xml:space="preserve">   </w:t>
      </w:r>
      <w:r w:rsidRPr="00A725A2">
        <w:rPr>
          <w:rFonts w:ascii="宋体" w:hAnsi="宋体"/>
          <w:sz w:val="24"/>
        </w:rPr>
        <w:t>&lt;</w:t>
      </w:r>
      <w:r>
        <w:rPr>
          <w:rFonts w:ascii="宋体" w:hAnsi="宋体" w:hint="eastAsia"/>
          <w:sz w:val="24"/>
        </w:rPr>
        <w:t>输出语句</w:t>
      </w:r>
      <w:r w:rsidRPr="00A725A2">
        <w:rPr>
          <w:rFonts w:ascii="宋体" w:hAnsi="宋体"/>
          <w:sz w:val="24"/>
        </w:rPr>
        <w:t>&gt;—&gt;</w:t>
      </w:r>
      <w:r>
        <w:rPr>
          <w:rFonts w:ascii="宋体" w:hAnsi="宋体"/>
          <w:sz w:val="24"/>
        </w:rPr>
        <w:t xml:space="preserve"> </w:t>
      </w:r>
      <w:r>
        <w:rPr>
          <w:b/>
          <w:color w:val="0000FF"/>
          <w:sz w:val="24"/>
        </w:rPr>
        <w:t>output</w:t>
      </w:r>
      <w:r>
        <w:rPr>
          <w:rFonts w:ascii="宋体" w:hAnsi="宋体"/>
          <w:sz w:val="24"/>
        </w:rPr>
        <w:t xml:space="preserve"> </w:t>
      </w:r>
      <w:r w:rsidRPr="00A725A2">
        <w:rPr>
          <w:rFonts w:ascii="宋体" w:hAnsi="宋体"/>
          <w:sz w:val="24"/>
        </w:rPr>
        <w:t>&lt;</w:t>
      </w:r>
      <w:r w:rsidRPr="00A725A2">
        <w:rPr>
          <w:rFonts w:ascii="宋体" w:hAnsi="宋体" w:hint="eastAsia"/>
          <w:sz w:val="24"/>
        </w:rPr>
        <w:t>表达式</w:t>
      </w:r>
      <w:r w:rsidRPr="00A725A2">
        <w:rPr>
          <w:rFonts w:ascii="宋体" w:hAnsi="宋体"/>
          <w:sz w:val="24"/>
        </w:rPr>
        <w:t>&gt;</w:t>
      </w:r>
      <w:r w:rsidRPr="00533703">
        <w:rPr>
          <w:b/>
          <w:sz w:val="24"/>
        </w:rPr>
        <w:t xml:space="preserve">  </w:t>
      </w:r>
      <w:r w:rsidRPr="00533703">
        <w:rPr>
          <w:rFonts w:ascii="宋体" w:hAnsi="宋体"/>
          <w:color w:val="FF0000"/>
          <w:sz w:val="24"/>
        </w:rPr>
        <w:t>[</w:t>
      </w:r>
      <w:r>
        <w:rPr>
          <w:b/>
          <w:sz w:val="24"/>
        </w:rPr>
        <w:t xml:space="preserve"> </w:t>
      </w:r>
      <w:r w:rsidRPr="00533703">
        <w:rPr>
          <w:b/>
          <w:color w:val="0000FF"/>
          <w:sz w:val="24"/>
        </w:rPr>
        <w:t xml:space="preserve">, </w:t>
      </w:r>
      <w:r>
        <w:rPr>
          <w:b/>
          <w:color w:val="0000FF"/>
          <w:sz w:val="24"/>
        </w:rPr>
        <w:t xml:space="preserve"> </w:t>
      </w:r>
      <w:r w:rsidRPr="00A725A2">
        <w:rPr>
          <w:rFonts w:ascii="宋体" w:hAnsi="宋体"/>
          <w:sz w:val="24"/>
        </w:rPr>
        <w:t>&lt;</w:t>
      </w:r>
      <w:r w:rsidRPr="00A725A2">
        <w:rPr>
          <w:rFonts w:ascii="宋体" w:hAnsi="宋体" w:hint="eastAsia"/>
          <w:sz w:val="24"/>
        </w:rPr>
        <w:t>表达式</w:t>
      </w:r>
      <w:r w:rsidRPr="00A725A2">
        <w:rPr>
          <w:rFonts w:ascii="宋体" w:hAnsi="宋体"/>
          <w:sz w:val="24"/>
        </w:rPr>
        <w:t>&gt;</w:t>
      </w:r>
      <w:r>
        <w:rPr>
          <w:rFonts w:ascii="宋体" w:hAnsi="宋体"/>
          <w:sz w:val="24"/>
        </w:rPr>
        <w:t xml:space="preserve"> </w:t>
      </w:r>
      <w:r w:rsidRPr="00533703">
        <w:rPr>
          <w:rFonts w:ascii="宋体" w:hAnsi="宋体"/>
          <w:color w:val="FF0000"/>
          <w:sz w:val="24"/>
        </w:rPr>
        <w:t>]</w:t>
      </w:r>
      <w:r>
        <w:rPr>
          <w:rFonts w:ascii="宋体" w:hAnsi="宋体"/>
          <w:color w:val="FF0000"/>
          <w:sz w:val="24"/>
        </w:rPr>
        <w:t xml:space="preserve"> </w:t>
      </w:r>
      <w:r>
        <w:rPr>
          <w:rFonts w:hint="eastAsia"/>
          <w:b/>
          <w:color w:val="0000FF"/>
          <w:sz w:val="24"/>
        </w:rPr>
        <w:t>；</w:t>
      </w:r>
    </w:p>
    <w:p w:rsidR="00703449"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sidRPr="00A725A2">
        <w:rPr>
          <w:rFonts w:ascii="宋体" w:hAnsi="宋体"/>
          <w:sz w:val="24"/>
        </w:rPr>
        <w:t>&lt;</w:t>
      </w:r>
      <w:r w:rsidRPr="00A725A2">
        <w:rPr>
          <w:rFonts w:ascii="宋体" w:hAnsi="宋体" w:hint="eastAsia"/>
          <w:sz w:val="24"/>
        </w:rPr>
        <w:t>赋值语句</w:t>
      </w:r>
      <w:r w:rsidRPr="00A725A2">
        <w:rPr>
          <w:rFonts w:ascii="宋体" w:hAnsi="宋体"/>
          <w:sz w:val="24"/>
        </w:rPr>
        <w:t>&gt;—&gt;</w:t>
      </w:r>
      <w:r>
        <w:rPr>
          <w:rFonts w:ascii="宋体" w:hAnsi="宋体"/>
          <w:sz w:val="24"/>
        </w:rPr>
        <w:t xml:space="preserve"> </w:t>
      </w:r>
      <w:r w:rsidRPr="00E43606">
        <w:rPr>
          <w:b/>
          <w:color w:val="0000FF"/>
          <w:sz w:val="24"/>
        </w:rPr>
        <w:t>id</w:t>
      </w:r>
      <w:r>
        <w:rPr>
          <w:b/>
          <w:color w:val="0000FF"/>
          <w:sz w:val="24"/>
        </w:rPr>
        <w:t xml:space="preserve">  </w:t>
      </w:r>
      <w:r w:rsidRPr="00E43606">
        <w:rPr>
          <w:b/>
          <w:color w:val="0000FF"/>
          <w:sz w:val="24"/>
        </w:rPr>
        <w:t>=</w:t>
      </w:r>
      <w:r>
        <w:rPr>
          <w:b/>
          <w:color w:val="0000FF"/>
          <w:sz w:val="24"/>
        </w:rPr>
        <w:t xml:space="preserve">  </w:t>
      </w:r>
      <w:r w:rsidRPr="00A725A2">
        <w:rPr>
          <w:rFonts w:ascii="宋体" w:hAnsi="宋体"/>
          <w:sz w:val="24"/>
        </w:rPr>
        <w:t>&lt;</w:t>
      </w:r>
      <w:r w:rsidRPr="00A725A2">
        <w:rPr>
          <w:rFonts w:ascii="宋体" w:hAnsi="宋体" w:hint="eastAsia"/>
          <w:sz w:val="24"/>
        </w:rPr>
        <w:t>表达式</w:t>
      </w:r>
      <w:r w:rsidRPr="00A725A2">
        <w:rPr>
          <w:rFonts w:ascii="宋体" w:hAnsi="宋体"/>
          <w:sz w:val="24"/>
        </w:rPr>
        <w:t>&gt;</w:t>
      </w:r>
      <w:r>
        <w:rPr>
          <w:rFonts w:ascii="宋体" w:hAnsi="宋体"/>
          <w:sz w:val="24"/>
        </w:rPr>
        <w:t xml:space="preserve"> </w:t>
      </w:r>
      <w:r>
        <w:rPr>
          <w:rFonts w:hint="eastAsia"/>
          <w:b/>
          <w:color w:val="0000FF"/>
          <w:sz w:val="24"/>
        </w:rPr>
        <w:t>；</w:t>
      </w:r>
    </w:p>
    <w:p w:rsidR="00703449" w:rsidRPr="00AA1EA6"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sidRPr="00A725A2">
        <w:rPr>
          <w:rFonts w:ascii="宋体" w:hAnsi="宋体"/>
          <w:sz w:val="24"/>
        </w:rPr>
        <w:t>&lt;</w:t>
      </w:r>
      <w:r>
        <w:rPr>
          <w:rFonts w:ascii="宋体" w:hAnsi="宋体" w:hint="eastAsia"/>
          <w:sz w:val="24"/>
        </w:rPr>
        <w:t>分支语句</w:t>
      </w:r>
      <w:r w:rsidRPr="00A725A2">
        <w:rPr>
          <w:rFonts w:ascii="宋体" w:hAnsi="宋体"/>
          <w:sz w:val="24"/>
        </w:rPr>
        <w:t>&gt;—&gt;</w:t>
      </w:r>
      <w:r>
        <w:rPr>
          <w:rFonts w:ascii="宋体" w:hAnsi="宋体"/>
          <w:sz w:val="24"/>
        </w:rPr>
        <w:t xml:space="preserve"> </w:t>
      </w:r>
      <w:r w:rsidRPr="00E43606">
        <w:rPr>
          <w:b/>
          <w:color w:val="0000FF"/>
          <w:sz w:val="24"/>
        </w:rPr>
        <w:t>if</w:t>
      </w:r>
      <w:r>
        <w:rPr>
          <w:b/>
          <w:color w:val="0000FF"/>
          <w:sz w:val="24"/>
        </w:rPr>
        <w:t xml:space="preserve">  </w:t>
      </w:r>
      <w:r w:rsidRPr="00A725A2">
        <w:rPr>
          <w:rFonts w:ascii="宋体" w:hAnsi="宋体"/>
          <w:sz w:val="24"/>
        </w:rPr>
        <w:t>&lt;</w:t>
      </w:r>
      <w:r w:rsidRPr="00A725A2">
        <w:rPr>
          <w:rFonts w:ascii="宋体" w:hAnsi="宋体" w:hint="eastAsia"/>
          <w:sz w:val="24"/>
        </w:rPr>
        <w:t>布尔表达式</w:t>
      </w:r>
      <w:r w:rsidRPr="00A725A2">
        <w:rPr>
          <w:rFonts w:ascii="宋体" w:hAnsi="宋体"/>
          <w:sz w:val="24"/>
        </w:rPr>
        <w:t>&gt;</w:t>
      </w:r>
      <w:r>
        <w:rPr>
          <w:rFonts w:ascii="宋体" w:hAnsi="宋体"/>
          <w:sz w:val="24"/>
        </w:rPr>
        <w:t xml:space="preserve"> </w:t>
      </w:r>
      <w:r w:rsidRPr="00A725A2">
        <w:rPr>
          <w:rFonts w:ascii="宋体" w:hAnsi="宋体"/>
          <w:sz w:val="24"/>
        </w:rPr>
        <w:t>&lt;</w:t>
      </w:r>
      <w:r w:rsidRPr="00A725A2">
        <w:rPr>
          <w:rFonts w:ascii="宋体" w:hAnsi="宋体" w:hint="eastAsia"/>
          <w:sz w:val="24"/>
        </w:rPr>
        <w:t>语句</w:t>
      </w:r>
      <w:r>
        <w:rPr>
          <w:rFonts w:ascii="宋体" w:hAnsi="宋体" w:hint="eastAsia"/>
          <w:sz w:val="24"/>
        </w:rPr>
        <w:t>块</w:t>
      </w:r>
      <w:r w:rsidRPr="00A725A2">
        <w:rPr>
          <w:rFonts w:ascii="宋体" w:hAnsi="宋体"/>
          <w:sz w:val="24"/>
        </w:rPr>
        <w:t>&gt;</w:t>
      </w:r>
      <w:r>
        <w:rPr>
          <w:rFonts w:ascii="宋体" w:hAnsi="宋体"/>
          <w:sz w:val="24"/>
        </w:rPr>
        <w:t xml:space="preserve"> </w:t>
      </w:r>
      <w:r>
        <w:rPr>
          <w:rFonts w:ascii="宋体"/>
          <w:color w:val="FF0000"/>
          <w:sz w:val="24"/>
        </w:rPr>
        <w:t>{</w:t>
      </w:r>
      <w:r>
        <w:rPr>
          <w:rFonts w:ascii="宋体" w:hAnsi="宋体"/>
          <w:color w:val="FF0000"/>
          <w:sz w:val="24"/>
        </w:rPr>
        <w:t xml:space="preserve"> </w:t>
      </w:r>
      <w:r w:rsidRPr="00E43606">
        <w:rPr>
          <w:b/>
          <w:color w:val="0000FF"/>
          <w:sz w:val="24"/>
        </w:rPr>
        <w:t>else</w:t>
      </w:r>
      <w:r w:rsidRPr="00A725A2">
        <w:rPr>
          <w:rFonts w:ascii="宋体" w:hAnsi="宋体"/>
          <w:sz w:val="24"/>
        </w:rPr>
        <w:t xml:space="preserve"> &lt;</w:t>
      </w:r>
      <w:r w:rsidRPr="00A725A2">
        <w:rPr>
          <w:rFonts w:ascii="宋体" w:hAnsi="宋体" w:hint="eastAsia"/>
          <w:sz w:val="24"/>
        </w:rPr>
        <w:t>语句</w:t>
      </w:r>
      <w:r>
        <w:rPr>
          <w:rFonts w:ascii="宋体" w:hAnsi="宋体" w:hint="eastAsia"/>
          <w:sz w:val="24"/>
        </w:rPr>
        <w:t>块</w:t>
      </w:r>
      <w:r w:rsidRPr="00A725A2">
        <w:rPr>
          <w:rFonts w:ascii="宋体" w:hAnsi="宋体"/>
          <w:sz w:val="24"/>
        </w:rPr>
        <w:t>&gt;</w:t>
      </w:r>
      <w:r>
        <w:rPr>
          <w:rFonts w:ascii="宋体" w:hAnsi="宋体"/>
          <w:sz w:val="24"/>
        </w:rPr>
        <w:t xml:space="preserve"> </w:t>
      </w:r>
      <w:r>
        <w:rPr>
          <w:rFonts w:ascii="宋体"/>
          <w:color w:val="FF0000"/>
          <w:sz w:val="24"/>
        </w:rPr>
        <w:t>}</w:t>
      </w:r>
      <w:r>
        <w:rPr>
          <w:rFonts w:ascii="宋体" w:hAnsi="宋体"/>
          <w:color w:val="FF0000"/>
          <w:sz w:val="24"/>
        </w:rPr>
        <w:t xml:space="preserve"> </w:t>
      </w:r>
    </w:p>
    <w:p w:rsidR="00703449"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sidRPr="00A725A2">
        <w:rPr>
          <w:rFonts w:ascii="宋体" w:hAnsi="宋体"/>
          <w:sz w:val="24"/>
        </w:rPr>
        <w:t>&lt;</w:t>
      </w:r>
      <w:r w:rsidRPr="00A725A2">
        <w:rPr>
          <w:rFonts w:ascii="宋体" w:hAnsi="宋体" w:hint="eastAsia"/>
          <w:sz w:val="24"/>
        </w:rPr>
        <w:t>循环语句</w:t>
      </w:r>
      <w:r w:rsidRPr="00A725A2">
        <w:rPr>
          <w:rFonts w:ascii="宋体" w:hAnsi="宋体"/>
          <w:sz w:val="24"/>
        </w:rPr>
        <w:t>&gt;—&gt;</w:t>
      </w:r>
      <w:r>
        <w:rPr>
          <w:rFonts w:ascii="宋体" w:hAnsi="宋体"/>
          <w:sz w:val="24"/>
        </w:rPr>
        <w:t xml:space="preserve"> </w:t>
      </w:r>
      <w:r w:rsidRPr="00E43606">
        <w:rPr>
          <w:b/>
          <w:color w:val="0000FF"/>
          <w:sz w:val="24"/>
        </w:rPr>
        <w:t>while</w:t>
      </w:r>
      <w:r>
        <w:rPr>
          <w:b/>
          <w:color w:val="0000FF"/>
          <w:sz w:val="24"/>
        </w:rPr>
        <w:t xml:space="preserve">  </w:t>
      </w:r>
      <w:r w:rsidRPr="00A725A2">
        <w:rPr>
          <w:rFonts w:ascii="宋体" w:hAnsi="宋体"/>
          <w:sz w:val="24"/>
        </w:rPr>
        <w:t>&lt;</w:t>
      </w:r>
      <w:r w:rsidRPr="00A725A2">
        <w:rPr>
          <w:rFonts w:ascii="宋体" w:hAnsi="宋体" w:hint="eastAsia"/>
          <w:sz w:val="24"/>
        </w:rPr>
        <w:t>布尔表达式</w:t>
      </w:r>
      <w:r w:rsidRPr="00A725A2">
        <w:rPr>
          <w:rFonts w:ascii="宋体" w:hAnsi="宋体"/>
          <w:sz w:val="24"/>
        </w:rPr>
        <w:t>&gt;</w:t>
      </w:r>
      <w:r>
        <w:rPr>
          <w:rFonts w:ascii="宋体" w:hAnsi="宋体"/>
          <w:sz w:val="24"/>
        </w:rPr>
        <w:t xml:space="preserve"> </w:t>
      </w:r>
      <w:r>
        <w:rPr>
          <w:b/>
          <w:color w:val="0000FF"/>
          <w:sz w:val="24"/>
        </w:rPr>
        <w:t>do</w:t>
      </w:r>
      <w:r>
        <w:rPr>
          <w:rFonts w:ascii="宋体" w:hAnsi="宋体"/>
          <w:sz w:val="24"/>
        </w:rPr>
        <w:t xml:space="preserve"> </w:t>
      </w:r>
      <w:r w:rsidRPr="00A725A2">
        <w:rPr>
          <w:rFonts w:ascii="宋体" w:hAnsi="宋体"/>
          <w:sz w:val="24"/>
        </w:rPr>
        <w:t>&lt;</w:t>
      </w:r>
      <w:r w:rsidRPr="00A725A2">
        <w:rPr>
          <w:rFonts w:ascii="宋体" w:hAnsi="宋体" w:hint="eastAsia"/>
          <w:sz w:val="24"/>
        </w:rPr>
        <w:t>语句</w:t>
      </w:r>
      <w:r>
        <w:rPr>
          <w:rFonts w:ascii="宋体" w:hAnsi="宋体" w:hint="eastAsia"/>
          <w:sz w:val="24"/>
        </w:rPr>
        <w:t>块</w:t>
      </w:r>
      <w:r w:rsidRPr="00A725A2">
        <w:rPr>
          <w:rFonts w:ascii="宋体" w:hAnsi="宋体"/>
          <w:sz w:val="24"/>
        </w:rPr>
        <w:t>&gt;</w:t>
      </w:r>
    </w:p>
    <w:p w:rsidR="00703449" w:rsidRPr="008951F7"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sidRPr="00A725A2">
        <w:rPr>
          <w:rFonts w:ascii="宋体" w:hAnsi="宋体"/>
          <w:sz w:val="24"/>
        </w:rPr>
        <w:t>&lt;</w:t>
      </w:r>
      <w:r w:rsidRPr="00A725A2">
        <w:rPr>
          <w:rFonts w:ascii="宋体" w:hAnsi="宋体" w:hint="eastAsia"/>
          <w:sz w:val="24"/>
        </w:rPr>
        <w:t>表达式</w:t>
      </w:r>
      <w:r w:rsidRPr="00A725A2">
        <w:rPr>
          <w:rFonts w:ascii="宋体" w:hAnsi="宋体"/>
          <w:sz w:val="24"/>
        </w:rPr>
        <w:t>&gt;—&gt;</w:t>
      </w:r>
      <w:r>
        <w:rPr>
          <w:rFonts w:ascii="宋体" w:hAnsi="宋体"/>
          <w:sz w:val="24"/>
        </w:rPr>
        <w:t xml:space="preserve"> </w:t>
      </w:r>
      <w:r w:rsidRPr="00A725A2">
        <w:rPr>
          <w:rFonts w:ascii="宋体" w:hAnsi="宋体"/>
          <w:sz w:val="24"/>
        </w:rPr>
        <w:t>&lt;</w:t>
      </w:r>
      <w:r w:rsidRPr="00A725A2">
        <w:rPr>
          <w:rFonts w:ascii="宋体" w:hAnsi="宋体" w:hint="eastAsia"/>
          <w:sz w:val="24"/>
        </w:rPr>
        <w:t>项</w:t>
      </w:r>
      <w:r w:rsidRPr="00A725A2">
        <w:rPr>
          <w:rFonts w:ascii="宋体" w:hAnsi="宋体"/>
          <w:sz w:val="24"/>
        </w:rPr>
        <w:t xml:space="preserve">&gt; </w:t>
      </w:r>
      <w:r>
        <w:rPr>
          <w:rFonts w:ascii="宋体" w:hAnsi="宋体"/>
          <w:color w:val="FF0000"/>
          <w:sz w:val="24"/>
        </w:rPr>
        <w:t xml:space="preserve">[ </w:t>
      </w:r>
      <w:r w:rsidRPr="00E43606">
        <w:rPr>
          <w:b/>
          <w:color w:val="0000FF"/>
          <w:sz w:val="24"/>
        </w:rPr>
        <w:t>+</w:t>
      </w:r>
      <w:r w:rsidRPr="00792319">
        <w:rPr>
          <w:rFonts w:ascii="宋体" w:hAnsi="宋体"/>
          <w:color w:val="FF0000"/>
          <w:sz w:val="24"/>
        </w:rPr>
        <w:t>|</w:t>
      </w:r>
      <w:r w:rsidRPr="008951F7">
        <w:rPr>
          <w:rFonts w:hint="eastAsia"/>
          <w:b/>
          <w:color w:val="0000FF"/>
          <w:sz w:val="24"/>
        </w:rPr>
        <w:t>－</w:t>
      </w:r>
      <w:r>
        <w:rPr>
          <w:rFonts w:ascii="宋体" w:hAnsi="宋体"/>
          <w:sz w:val="24"/>
        </w:rPr>
        <w:t xml:space="preserve"> </w:t>
      </w:r>
      <w:r w:rsidRPr="00A725A2">
        <w:rPr>
          <w:rFonts w:ascii="宋体" w:hAnsi="宋体"/>
          <w:sz w:val="24"/>
        </w:rPr>
        <w:t>&lt;</w:t>
      </w:r>
      <w:r w:rsidRPr="00A725A2">
        <w:rPr>
          <w:rFonts w:ascii="宋体" w:hAnsi="宋体" w:hint="eastAsia"/>
          <w:sz w:val="24"/>
        </w:rPr>
        <w:t>项</w:t>
      </w:r>
      <w:r w:rsidRPr="00A725A2">
        <w:rPr>
          <w:rFonts w:ascii="宋体" w:hAnsi="宋体"/>
          <w:sz w:val="24"/>
        </w:rPr>
        <w:t>&gt;</w:t>
      </w:r>
      <w:r>
        <w:rPr>
          <w:rFonts w:ascii="宋体" w:hAnsi="宋体"/>
          <w:sz w:val="24"/>
        </w:rPr>
        <w:t xml:space="preserve"> </w:t>
      </w:r>
      <w:r>
        <w:rPr>
          <w:rFonts w:ascii="宋体" w:hAnsi="宋体"/>
          <w:color w:val="FF0000"/>
          <w:sz w:val="24"/>
        </w:rPr>
        <w:t>]</w:t>
      </w:r>
    </w:p>
    <w:p w:rsidR="00703449" w:rsidRPr="008951F7"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sidRPr="00A725A2">
        <w:rPr>
          <w:rFonts w:ascii="宋体" w:hAnsi="宋体"/>
          <w:sz w:val="24"/>
        </w:rPr>
        <w:t>&lt;</w:t>
      </w:r>
      <w:r w:rsidRPr="00A725A2">
        <w:rPr>
          <w:rFonts w:ascii="宋体" w:hAnsi="宋体" w:hint="eastAsia"/>
          <w:sz w:val="24"/>
        </w:rPr>
        <w:t>项</w:t>
      </w:r>
      <w:r w:rsidRPr="00A725A2">
        <w:rPr>
          <w:rFonts w:ascii="宋体" w:hAnsi="宋体"/>
          <w:sz w:val="24"/>
        </w:rPr>
        <w:t>&gt;—&gt;</w:t>
      </w:r>
      <w:r>
        <w:rPr>
          <w:rFonts w:ascii="宋体" w:hAnsi="宋体"/>
          <w:sz w:val="24"/>
        </w:rPr>
        <w:t xml:space="preserve"> </w:t>
      </w:r>
      <w:r w:rsidRPr="00A725A2">
        <w:rPr>
          <w:rFonts w:ascii="宋体" w:hAnsi="宋体"/>
          <w:sz w:val="24"/>
        </w:rPr>
        <w:t>&lt;</w:t>
      </w:r>
      <w:r w:rsidRPr="00A725A2">
        <w:rPr>
          <w:rFonts w:ascii="宋体" w:hAnsi="宋体" w:hint="eastAsia"/>
          <w:sz w:val="24"/>
        </w:rPr>
        <w:t>因子</w:t>
      </w:r>
      <w:r w:rsidRPr="00A725A2">
        <w:rPr>
          <w:rFonts w:ascii="宋体" w:hAnsi="宋体"/>
          <w:sz w:val="24"/>
        </w:rPr>
        <w:t>&gt;</w:t>
      </w:r>
      <w:r>
        <w:rPr>
          <w:rFonts w:ascii="宋体" w:hAnsi="宋体"/>
          <w:sz w:val="24"/>
        </w:rPr>
        <w:t xml:space="preserve"> </w:t>
      </w:r>
      <w:r>
        <w:rPr>
          <w:rFonts w:ascii="宋体" w:hAnsi="宋体"/>
          <w:color w:val="FF0000"/>
          <w:sz w:val="24"/>
        </w:rPr>
        <w:t xml:space="preserve">[ </w:t>
      </w:r>
      <w:r w:rsidRPr="00E43606">
        <w:rPr>
          <w:b/>
          <w:color w:val="0000FF"/>
          <w:sz w:val="24"/>
        </w:rPr>
        <w:t>*</w:t>
      </w:r>
      <w:r w:rsidRPr="00792319">
        <w:rPr>
          <w:rFonts w:ascii="宋体" w:hAnsi="宋体"/>
          <w:color w:val="FF0000"/>
          <w:sz w:val="24"/>
        </w:rPr>
        <w:t>|</w:t>
      </w:r>
      <w:r>
        <w:rPr>
          <w:b/>
          <w:color w:val="0000FF"/>
          <w:sz w:val="24"/>
        </w:rPr>
        <w:t xml:space="preserve">/  </w:t>
      </w:r>
      <w:r w:rsidRPr="00A725A2">
        <w:rPr>
          <w:rFonts w:ascii="宋体" w:hAnsi="宋体"/>
          <w:sz w:val="24"/>
        </w:rPr>
        <w:t>&lt;</w:t>
      </w:r>
      <w:r w:rsidRPr="00A725A2">
        <w:rPr>
          <w:rFonts w:ascii="宋体" w:hAnsi="宋体" w:hint="eastAsia"/>
          <w:sz w:val="24"/>
        </w:rPr>
        <w:t>因子</w:t>
      </w:r>
      <w:r w:rsidRPr="00A725A2">
        <w:rPr>
          <w:rFonts w:ascii="宋体" w:hAnsi="宋体"/>
          <w:sz w:val="24"/>
        </w:rPr>
        <w:t>&gt;</w:t>
      </w:r>
      <w:r>
        <w:rPr>
          <w:rFonts w:ascii="宋体" w:hAnsi="宋体"/>
          <w:sz w:val="24"/>
        </w:rPr>
        <w:t xml:space="preserve"> </w:t>
      </w:r>
      <w:r>
        <w:rPr>
          <w:rFonts w:ascii="宋体" w:hAnsi="宋体"/>
          <w:color w:val="FF0000"/>
          <w:sz w:val="24"/>
        </w:rPr>
        <w:t>]</w:t>
      </w:r>
    </w:p>
    <w:p w:rsidR="00703449" w:rsidRPr="00AA1EA6" w:rsidRDefault="00703449" w:rsidP="006413AD">
      <w:pPr>
        <w:numPr>
          <w:ilvl w:val="0"/>
          <w:numId w:val="8"/>
        </w:numPr>
        <w:tabs>
          <w:tab w:val="clear" w:pos="420"/>
          <w:tab w:val="num" w:pos="180"/>
          <w:tab w:val="left" w:pos="720"/>
          <w:tab w:val="left" w:pos="900"/>
        </w:tabs>
        <w:spacing w:line="440" w:lineRule="exact"/>
        <w:ind w:left="624" w:firstLine="0"/>
        <w:rPr>
          <w:rFonts w:ascii="宋体"/>
          <w:sz w:val="24"/>
        </w:rPr>
      </w:pPr>
      <w:r w:rsidRPr="00A725A2">
        <w:rPr>
          <w:rFonts w:ascii="宋体" w:hAnsi="宋体"/>
          <w:sz w:val="24"/>
        </w:rPr>
        <w:t>&lt;</w:t>
      </w:r>
      <w:r w:rsidRPr="00A725A2">
        <w:rPr>
          <w:rFonts w:ascii="宋体" w:hAnsi="宋体" w:hint="eastAsia"/>
          <w:sz w:val="24"/>
        </w:rPr>
        <w:t>因子</w:t>
      </w:r>
      <w:r w:rsidRPr="00A725A2">
        <w:rPr>
          <w:rFonts w:ascii="宋体" w:hAnsi="宋体"/>
          <w:sz w:val="24"/>
        </w:rPr>
        <w:t>&gt;—&gt;</w:t>
      </w:r>
      <w:r>
        <w:rPr>
          <w:rFonts w:ascii="宋体" w:hAnsi="宋体"/>
          <w:sz w:val="24"/>
        </w:rPr>
        <w:t xml:space="preserve"> </w:t>
      </w:r>
      <w:r w:rsidRPr="00E43606">
        <w:rPr>
          <w:b/>
          <w:color w:val="0000FF"/>
          <w:sz w:val="24"/>
        </w:rPr>
        <w:t>id</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E43606">
        <w:rPr>
          <w:b/>
          <w:color w:val="0000FF"/>
          <w:sz w:val="24"/>
        </w:rPr>
        <w:t>con</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1D1C8B">
        <w:rPr>
          <w:b/>
          <w:color w:val="0000FF"/>
          <w:sz w:val="24"/>
        </w:rPr>
        <w:t>deci</w:t>
      </w:r>
      <w:r>
        <w:rPr>
          <w:b/>
          <w:color w:val="0000FF"/>
          <w:sz w:val="24"/>
        </w:rPr>
        <w:t xml:space="preserve"> </w:t>
      </w:r>
      <w:r w:rsidRPr="00792319">
        <w:rPr>
          <w:rFonts w:ascii="宋体" w:hAnsi="宋体"/>
          <w:color w:val="FF0000"/>
          <w:sz w:val="24"/>
        </w:rPr>
        <w:t>|</w:t>
      </w:r>
      <w:r>
        <w:rPr>
          <w:b/>
          <w:color w:val="0000FF"/>
          <w:sz w:val="24"/>
        </w:rPr>
        <w:t xml:space="preserve">  </w:t>
      </w:r>
      <w:r w:rsidRPr="00E43606">
        <w:rPr>
          <w:b/>
          <w:color w:val="0000FF"/>
          <w:sz w:val="24"/>
        </w:rPr>
        <w:t>(</w:t>
      </w:r>
      <w:r>
        <w:rPr>
          <w:b/>
          <w:color w:val="0000FF"/>
          <w:sz w:val="24"/>
        </w:rPr>
        <w:t xml:space="preserve">  </w:t>
      </w:r>
      <w:r w:rsidRPr="00A725A2">
        <w:rPr>
          <w:rFonts w:ascii="宋体" w:hAnsi="宋体"/>
          <w:sz w:val="24"/>
        </w:rPr>
        <w:t>&lt;</w:t>
      </w:r>
      <w:r w:rsidRPr="00A725A2">
        <w:rPr>
          <w:rFonts w:ascii="宋体" w:hAnsi="宋体" w:hint="eastAsia"/>
          <w:sz w:val="24"/>
        </w:rPr>
        <w:t>表达式</w:t>
      </w:r>
      <w:r w:rsidRPr="00A725A2">
        <w:rPr>
          <w:rFonts w:ascii="宋体" w:hAnsi="宋体"/>
          <w:sz w:val="24"/>
        </w:rPr>
        <w:t>&gt;</w:t>
      </w:r>
      <w:r>
        <w:rPr>
          <w:rFonts w:ascii="宋体" w:hAnsi="宋体"/>
          <w:sz w:val="24"/>
        </w:rPr>
        <w:t xml:space="preserve">  </w:t>
      </w:r>
      <w:r w:rsidRPr="00E43606">
        <w:rPr>
          <w:b/>
          <w:color w:val="0000FF"/>
          <w:sz w:val="24"/>
        </w:rPr>
        <w:t>)</w:t>
      </w:r>
    </w:p>
    <w:p w:rsidR="00703449" w:rsidRPr="00D54F05" w:rsidRDefault="00703449" w:rsidP="006413AD">
      <w:pPr>
        <w:tabs>
          <w:tab w:val="num" w:pos="180"/>
          <w:tab w:val="left" w:pos="720"/>
          <w:tab w:val="left" w:pos="900"/>
        </w:tabs>
        <w:spacing w:line="440" w:lineRule="exact"/>
        <w:ind w:left="624"/>
        <w:rPr>
          <w:rFonts w:ascii="宋体"/>
          <w:color w:val="FF0000"/>
          <w:sz w:val="24"/>
        </w:rPr>
      </w:pPr>
      <w:r>
        <w:rPr>
          <w:rFonts w:ascii="宋体" w:hAnsi="宋体"/>
          <w:sz w:val="24"/>
        </w:rPr>
        <w:t xml:space="preserve">14.  </w:t>
      </w:r>
      <w:r w:rsidRPr="00D54F05">
        <w:rPr>
          <w:rFonts w:ascii="宋体" w:hAnsi="宋体"/>
          <w:sz w:val="24"/>
        </w:rPr>
        <w:t>&lt;</w:t>
      </w:r>
      <w:r w:rsidRPr="00D54F05">
        <w:rPr>
          <w:rFonts w:ascii="宋体" w:hAnsi="宋体" w:hint="eastAsia"/>
          <w:sz w:val="24"/>
        </w:rPr>
        <w:t>布尔表达式</w:t>
      </w:r>
      <w:r w:rsidRPr="00D54F05">
        <w:rPr>
          <w:rFonts w:ascii="宋体" w:hAnsi="宋体"/>
          <w:sz w:val="24"/>
        </w:rPr>
        <w:t>&gt;—&gt;</w:t>
      </w:r>
      <w:r>
        <w:rPr>
          <w:rFonts w:ascii="宋体" w:hAnsi="宋体"/>
          <w:sz w:val="24"/>
        </w:rPr>
        <w:t xml:space="preserve"> </w:t>
      </w:r>
      <w:r w:rsidRPr="00D54F05">
        <w:rPr>
          <w:rFonts w:ascii="宋体" w:hAnsi="宋体"/>
          <w:sz w:val="24"/>
        </w:rPr>
        <w:t>&lt;</w:t>
      </w:r>
      <w:r w:rsidRPr="00D54F05">
        <w:rPr>
          <w:rFonts w:ascii="宋体" w:hAnsi="宋体" w:hint="eastAsia"/>
          <w:sz w:val="24"/>
        </w:rPr>
        <w:t>关系表达式</w:t>
      </w:r>
      <w:r w:rsidRPr="00D54F05">
        <w:rPr>
          <w:rFonts w:ascii="宋体" w:hAnsi="宋体"/>
          <w:sz w:val="24"/>
        </w:rPr>
        <w:t xml:space="preserve">&gt; </w:t>
      </w:r>
      <w:r w:rsidRPr="00D54F05">
        <w:rPr>
          <w:rFonts w:ascii="宋体" w:hAnsi="宋体"/>
          <w:color w:val="FF0000"/>
          <w:sz w:val="24"/>
        </w:rPr>
        <w:t xml:space="preserve">[ </w:t>
      </w:r>
      <w:r w:rsidRPr="00D54F05">
        <w:rPr>
          <w:b/>
          <w:color w:val="0000FF"/>
          <w:sz w:val="24"/>
        </w:rPr>
        <w:t xml:space="preserve">and </w:t>
      </w:r>
      <w:r w:rsidRPr="00D54F05">
        <w:rPr>
          <w:rFonts w:ascii="宋体" w:hAnsi="宋体"/>
          <w:color w:val="FF0000"/>
          <w:sz w:val="24"/>
        </w:rPr>
        <w:t xml:space="preserve">| </w:t>
      </w:r>
      <w:r w:rsidRPr="00D54F05">
        <w:rPr>
          <w:b/>
          <w:color w:val="0000FF"/>
          <w:sz w:val="24"/>
        </w:rPr>
        <w:t xml:space="preserve">or </w:t>
      </w:r>
      <w:r>
        <w:rPr>
          <w:b/>
          <w:color w:val="0000FF"/>
          <w:sz w:val="24"/>
        </w:rPr>
        <w:t xml:space="preserve"> </w:t>
      </w:r>
      <w:r w:rsidRPr="00656B29">
        <w:rPr>
          <w:rFonts w:ascii="宋体" w:hAnsi="宋体"/>
          <w:sz w:val="24"/>
        </w:rPr>
        <w:t>&lt;</w:t>
      </w:r>
      <w:r w:rsidRPr="00D54F05">
        <w:rPr>
          <w:rFonts w:ascii="宋体" w:hAnsi="宋体" w:hint="eastAsia"/>
          <w:sz w:val="24"/>
        </w:rPr>
        <w:t>布尔表达式</w:t>
      </w:r>
      <w:r w:rsidRPr="00D54F05">
        <w:rPr>
          <w:rFonts w:ascii="宋体" w:hAnsi="宋体"/>
          <w:sz w:val="24"/>
        </w:rPr>
        <w:t xml:space="preserve">&gt; </w:t>
      </w:r>
      <w:r w:rsidRPr="00D54F05">
        <w:rPr>
          <w:rFonts w:ascii="宋体" w:hAnsi="宋体"/>
          <w:color w:val="FF0000"/>
          <w:sz w:val="24"/>
        </w:rPr>
        <w:t>]</w:t>
      </w:r>
    </w:p>
    <w:p w:rsidR="00703449" w:rsidRDefault="00703449" w:rsidP="006413AD">
      <w:pPr>
        <w:tabs>
          <w:tab w:val="left" w:pos="720"/>
          <w:tab w:val="left" w:pos="900"/>
        </w:tabs>
        <w:spacing w:line="440" w:lineRule="exact"/>
        <w:ind w:left="624"/>
        <w:rPr>
          <w:rFonts w:ascii="宋体"/>
          <w:sz w:val="24"/>
        </w:rPr>
      </w:pPr>
      <w:r>
        <w:rPr>
          <w:rFonts w:ascii="宋体" w:hAnsi="宋体"/>
          <w:sz w:val="24"/>
        </w:rPr>
        <w:t xml:space="preserve">15.  </w:t>
      </w:r>
      <w:r w:rsidRPr="00D54F05">
        <w:rPr>
          <w:rFonts w:ascii="宋体" w:hAnsi="宋体"/>
          <w:sz w:val="24"/>
        </w:rPr>
        <w:t>&lt;</w:t>
      </w:r>
      <w:r w:rsidRPr="00A725A2">
        <w:rPr>
          <w:rFonts w:ascii="宋体" w:hAnsi="宋体" w:hint="eastAsia"/>
          <w:sz w:val="24"/>
        </w:rPr>
        <w:t>关系表达式</w:t>
      </w:r>
      <w:r w:rsidRPr="00A725A2">
        <w:rPr>
          <w:rFonts w:ascii="宋体" w:hAnsi="宋体"/>
          <w:sz w:val="24"/>
        </w:rPr>
        <w:t>&gt;—&gt;</w:t>
      </w:r>
      <w:r>
        <w:rPr>
          <w:rFonts w:ascii="宋体" w:hAnsi="宋体"/>
          <w:sz w:val="24"/>
        </w:rPr>
        <w:t xml:space="preserve"> </w:t>
      </w:r>
      <w:r w:rsidRPr="00A725A2">
        <w:rPr>
          <w:rFonts w:ascii="宋体" w:hAnsi="宋体"/>
          <w:sz w:val="24"/>
        </w:rPr>
        <w:t>&lt;</w:t>
      </w:r>
      <w:r w:rsidRPr="00A725A2">
        <w:rPr>
          <w:rFonts w:ascii="宋体" w:hAnsi="宋体" w:hint="eastAsia"/>
          <w:sz w:val="24"/>
        </w:rPr>
        <w:t>表达式</w:t>
      </w:r>
      <w:r w:rsidRPr="00A725A2">
        <w:rPr>
          <w:rFonts w:ascii="宋体" w:hAnsi="宋体"/>
          <w:sz w:val="24"/>
        </w:rPr>
        <w:t>&gt;</w:t>
      </w:r>
      <w:r>
        <w:rPr>
          <w:rFonts w:ascii="宋体" w:hAnsi="宋体"/>
          <w:sz w:val="24"/>
        </w:rPr>
        <w:t xml:space="preserve"> </w:t>
      </w:r>
      <w:r w:rsidRPr="00A725A2">
        <w:rPr>
          <w:rFonts w:ascii="宋体" w:hAnsi="宋体"/>
          <w:sz w:val="24"/>
        </w:rPr>
        <w:t>&lt;</w:t>
      </w:r>
      <w:r w:rsidRPr="00A725A2">
        <w:rPr>
          <w:rFonts w:ascii="宋体" w:hAnsi="宋体" w:hint="eastAsia"/>
          <w:sz w:val="24"/>
        </w:rPr>
        <w:t>关系</w:t>
      </w:r>
      <w:r w:rsidRPr="00A725A2">
        <w:rPr>
          <w:rFonts w:ascii="宋体" w:hAnsi="宋体"/>
          <w:sz w:val="24"/>
        </w:rPr>
        <w:t>&gt;</w:t>
      </w:r>
      <w:r>
        <w:rPr>
          <w:rFonts w:ascii="宋体" w:hAnsi="宋体"/>
          <w:sz w:val="24"/>
        </w:rPr>
        <w:t xml:space="preserve"> </w:t>
      </w:r>
      <w:r w:rsidRPr="00A725A2">
        <w:rPr>
          <w:rFonts w:ascii="宋体" w:hAnsi="宋体"/>
          <w:sz w:val="24"/>
        </w:rPr>
        <w:t>&lt;</w:t>
      </w:r>
      <w:r w:rsidRPr="00A725A2">
        <w:rPr>
          <w:rFonts w:ascii="宋体" w:hAnsi="宋体" w:hint="eastAsia"/>
          <w:sz w:val="24"/>
        </w:rPr>
        <w:t>表达式</w:t>
      </w:r>
      <w:r w:rsidRPr="00A725A2">
        <w:rPr>
          <w:rFonts w:ascii="宋体" w:hAnsi="宋体"/>
          <w:sz w:val="24"/>
        </w:rPr>
        <w:t>&gt;</w:t>
      </w:r>
    </w:p>
    <w:p w:rsidR="00703449" w:rsidRPr="00A725A2" w:rsidRDefault="00703449" w:rsidP="006413AD">
      <w:pPr>
        <w:tabs>
          <w:tab w:val="left" w:pos="720"/>
          <w:tab w:val="left" w:pos="900"/>
        </w:tabs>
        <w:spacing w:line="440" w:lineRule="exact"/>
        <w:ind w:left="624"/>
        <w:rPr>
          <w:rFonts w:ascii="宋体"/>
          <w:sz w:val="24"/>
        </w:rPr>
      </w:pPr>
      <w:r>
        <w:rPr>
          <w:rFonts w:ascii="宋体" w:hAnsi="宋体"/>
          <w:sz w:val="24"/>
        </w:rPr>
        <w:t xml:space="preserve">16.  </w:t>
      </w:r>
      <w:r w:rsidRPr="00A725A2">
        <w:rPr>
          <w:rFonts w:ascii="宋体" w:hAnsi="宋体"/>
          <w:sz w:val="24"/>
        </w:rPr>
        <w:t>&lt;</w:t>
      </w:r>
      <w:r w:rsidRPr="00A725A2">
        <w:rPr>
          <w:rFonts w:ascii="宋体" w:hAnsi="宋体" w:hint="eastAsia"/>
          <w:sz w:val="24"/>
        </w:rPr>
        <w:t>关系</w:t>
      </w:r>
      <w:r w:rsidRPr="00A725A2">
        <w:rPr>
          <w:rFonts w:ascii="宋体" w:hAnsi="宋体"/>
          <w:sz w:val="24"/>
        </w:rPr>
        <w:t>&gt;—&gt;</w:t>
      </w:r>
      <w:r>
        <w:rPr>
          <w:rFonts w:ascii="宋体" w:hAnsi="宋体"/>
          <w:sz w:val="24"/>
        </w:rPr>
        <w:t xml:space="preserve"> </w:t>
      </w:r>
      <w:r w:rsidRPr="00E43606">
        <w:rPr>
          <w:b/>
          <w:color w:val="0000FF"/>
          <w:sz w:val="24"/>
        </w:rPr>
        <w:t>&lt;</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E43606">
        <w:rPr>
          <w:b/>
          <w:color w:val="0000FF"/>
          <w:sz w:val="24"/>
        </w:rPr>
        <w:t>&lt;=</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E43606">
        <w:rPr>
          <w:b/>
          <w:color w:val="0000FF"/>
          <w:sz w:val="24"/>
        </w:rPr>
        <w:t>&gt;</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E43606">
        <w:rPr>
          <w:b/>
          <w:color w:val="0000FF"/>
          <w:sz w:val="24"/>
        </w:rPr>
        <w:t>&gt;=</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Pr>
          <w:b/>
          <w:color w:val="0000FF"/>
          <w:sz w:val="24"/>
        </w:rPr>
        <w:t xml:space="preserve">== </w:t>
      </w:r>
      <w:r w:rsidRPr="00792319">
        <w:rPr>
          <w:rFonts w:ascii="宋体" w:hAnsi="宋体"/>
          <w:color w:val="FF0000"/>
          <w:sz w:val="24"/>
        </w:rPr>
        <w:t>|</w:t>
      </w:r>
      <w:r>
        <w:rPr>
          <w:rFonts w:ascii="宋体" w:hAnsi="宋体"/>
          <w:color w:val="FF0000"/>
          <w:sz w:val="24"/>
        </w:rPr>
        <w:t xml:space="preserve"> </w:t>
      </w:r>
      <w:r w:rsidRPr="00E43606">
        <w:rPr>
          <w:b/>
          <w:color w:val="0000FF"/>
          <w:sz w:val="24"/>
        </w:rPr>
        <w:t>&lt;&gt;</w:t>
      </w: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p>
    <w:p w:rsidR="00703449" w:rsidRDefault="00703449" w:rsidP="00023E39">
      <w:pPr>
        <w:rPr>
          <w:b/>
          <w:sz w:val="28"/>
          <w:szCs w:val="28"/>
        </w:rPr>
      </w:pPr>
      <w:r>
        <w:rPr>
          <w:rFonts w:hint="eastAsia"/>
          <w:b/>
          <w:sz w:val="28"/>
          <w:szCs w:val="28"/>
        </w:rPr>
        <w:t>附录：</w:t>
      </w:r>
      <w:r>
        <w:rPr>
          <w:b/>
          <w:sz w:val="28"/>
          <w:szCs w:val="28"/>
        </w:rPr>
        <w:t xml:space="preserve"> </w:t>
      </w:r>
      <w:r>
        <w:rPr>
          <w:rFonts w:hint="eastAsia"/>
          <w:b/>
          <w:sz w:val="28"/>
          <w:szCs w:val="28"/>
        </w:rPr>
        <w:t>词法分析完整代码（复制可执行）</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r>
      <w:r w:rsidRPr="00152A70">
        <w:rPr>
          <w:rFonts w:hint="eastAsia"/>
          <w:b/>
          <w:sz w:val="18"/>
          <w:szCs w:val="18"/>
        </w:rPr>
        <w:t>词法分析程序</w:t>
      </w:r>
    </w:p>
    <w:p w:rsidR="00703449" w:rsidRPr="00152A70" w:rsidRDefault="00703449" w:rsidP="00152A70">
      <w:pPr>
        <w:rPr>
          <w:b/>
          <w:sz w:val="18"/>
          <w:szCs w:val="18"/>
        </w:rPr>
      </w:pPr>
      <w:r w:rsidRPr="00152A70">
        <w:rPr>
          <w:b/>
          <w:sz w:val="18"/>
          <w:szCs w:val="18"/>
        </w:rPr>
        <w:tab/>
        <w:t xml:space="preserve">BY </w:t>
      </w:r>
      <w:r w:rsidRPr="00152A70">
        <w:rPr>
          <w:rFonts w:hint="eastAsia"/>
          <w:b/>
          <w:sz w:val="18"/>
          <w:szCs w:val="18"/>
        </w:rPr>
        <w:t>谢卓函</w:t>
      </w:r>
    </w:p>
    <w:p w:rsidR="00703449" w:rsidRPr="00152A70" w:rsidRDefault="00703449" w:rsidP="00152A70">
      <w:pPr>
        <w:rPr>
          <w:b/>
          <w:sz w:val="18"/>
          <w:szCs w:val="18"/>
        </w:rPr>
      </w:pPr>
      <w:r w:rsidRPr="00152A70">
        <w:rPr>
          <w:b/>
          <w:sz w:val="18"/>
          <w:szCs w:val="18"/>
        </w:rPr>
        <w:tab/>
        <w:t>ON June 20th</w:t>
      </w:r>
    </w:p>
    <w:p w:rsidR="00703449" w:rsidRPr="00152A70" w:rsidRDefault="00703449" w:rsidP="00152A70">
      <w:pPr>
        <w:rPr>
          <w:b/>
          <w:sz w:val="18"/>
          <w:szCs w:val="18"/>
        </w:rPr>
      </w:pPr>
      <w:r w:rsidRPr="00152A70">
        <w:rPr>
          <w:b/>
          <w:sz w:val="18"/>
          <w:szCs w:val="18"/>
        </w:rPr>
        <w:t xml:space="preserve"> */</w:t>
      </w:r>
    </w:p>
    <w:p w:rsidR="00703449" w:rsidRPr="00152A70" w:rsidRDefault="00703449" w:rsidP="00152A70">
      <w:pPr>
        <w:rPr>
          <w:b/>
          <w:sz w:val="18"/>
          <w:szCs w:val="18"/>
        </w:rPr>
      </w:pPr>
      <w:r w:rsidRPr="00152A70">
        <w:rPr>
          <w:b/>
          <w:sz w:val="18"/>
          <w:szCs w:val="18"/>
        </w:rPr>
        <w:t>#include &lt;iostream&gt;</w:t>
      </w:r>
    </w:p>
    <w:p w:rsidR="00703449" w:rsidRPr="00152A70" w:rsidRDefault="00703449" w:rsidP="00152A70">
      <w:pPr>
        <w:rPr>
          <w:b/>
          <w:sz w:val="18"/>
          <w:szCs w:val="18"/>
        </w:rPr>
      </w:pPr>
      <w:r w:rsidRPr="00152A70">
        <w:rPr>
          <w:b/>
          <w:sz w:val="18"/>
          <w:szCs w:val="18"/>
        </w:rPr>
        <w:t>#include &lt;algorithm&gt;</w:t>
      </w:r>
    </w:p>
    <w:p w:rsidR="00703449" w:rsidRPr="00152A70" w:rsidRDefault="00703449" w:rsidP="00152A70">
      <w:pPr>
        <w:rPr>
          <w:b/>
          <w:sz w:val="18"/>
          <w:szCs w:val="18"/>
        </w:rPr>
      </w:pPr>
      <w:r w:rsidRPr="00152A70">
        <w:rPr>
          <w:b/>
          <w:sz w:val="18"/>
          <w:szCs w:val="18"/>
        </w:rPr>
        <w:t>#include &lt;cstring&gt;</w:t>
      </w:r>
    </w:p>
    <w:p w:rsidR="00703449" w:rsidRPr="00152A70" w:rsidRDefault="00703449" w:rsidP="00152A70">
      <w:pPr>
        <w:rPr>
          <w:b/>
          <w:sz w:val="18"/>
          <w:szCs w:val="18"/>
        </w:rPr>
      </w:pPr>
      <w:r w:rsidRPr="00152A70">
        <w:rPr>
          <w:b/>
          <w:sz w:val="18"/>
          <w:szCs w:val="18"/>
        </w:rPr>
        <w:t>#include &lt;fstream&gt;</w:t>
      </w:r>
    </w:p>
    <w:p w:rsidR="00703449" w:rsidRPr="00152A70" w:rsidRDefault="00703449" w:rsidP="00152A70">
      <w:pPr>
        <w:rPr>
          <w:b/>
          <w:sz w:val="18"/>
          <w:szCs w:val="18"/>
        </w:rPr>
      </w:pPr>
      <w:r w:rsidRPr="00152A70">
        <w:rPr>
          <w:b/>
          <w:sz w:val="18"/>
          <w:szCs w:val="18"/>
        </w:rPr>
        <w:t>#include &lt;string&gt;</w:t>
      </w:r>
    </w:p>
    <w:p w:rsidR="00703449" w:rsidRPr="00152A70" w:rsidRDefault="00703449" w:rsidP="00152A70">
      <w:pPr>
        <w:rPr>
          <w:b/>
          <w:sz w:val="18"/>
          <w:szCs w:val="18"/>
        </w:rPr>
      </w:pPr>
      <w:r w:rsidRPr="00152A70">
        <w:rPr>
          <w:b/>
          <w:sz w:val="18"/>
          <w:szCs w:val="18"/>
        </w:rPr>
        <w:t>#define MAXLINE 30</w:t>
      </w:r>
    </w:p>
    <w:p w:rsidR="00703449" w:rsidRPr="00152A70" w:rsidRDefault="00703449" w:rsidP="00152A70">
      <w:pPr>
        <w:rPr>
          <w:b/>
          <w:sz w:val="18"/>
          <w:szCs w:val="18"/>
        </w:rPr>
      </w:pPr>
      <w:r w:rsidRPr="00152A70">
        <w:rPr>
          <w:b/>
          <w:sz w:val="18"/>
          <w:szCs w:val="18"/>
        </w:rPr>
        <w:t>using namespace std;</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w:t>
      </w:r>
      <w:r w:rsidRPr="00152A70">
        <w:rPr>
          <w:rFonts w:hint="eastAsia"/>
          <w:b/>
          <w:sz w:val="18"/>
          <w:szCs w:val="18"/>
        </w:rPr>
        <w:t>标识符</w:t>
      </w:r>
      <w:r w:rsidRPr="00152A70">
        <w:rPr>
          <w:b/>
          <w:sz w:val="18"/>
          <w:szCs w:val="18"/>
        </w:rPr>
        <w:t>1</w:t>
      </w:r>
      <w:r w:rsidRPr="00152A70">
        <w:rPr>
          <w:rFonts w:hint="eastAsia"/>
          <w:b/>
          <w:sz w:val="18"/>
          <w:szCs w:val="18"/>
        </w:rPr>
        <w:t>，整数</w:t>
      </w:r>
      <w:r w:rsidRPr="00152A70">
        <w:rPr>
          <w:b/>
          <w:sz w:val="18"/>
          <w:szCs w:val="18"/>
        </w:rPr>
        <w:t>2</w:t>
      </w:r>
      <w:r w:rsidRPr="00152A70">
        <w:rPr>
          <w:rFonts w:hint="eastAsia"/>
          <w:b/>
          <w:sz w:val="18"/>
          <w:szCs w:val="18"/>
        </w:rPr>
        <w:t>，小数</w:t>
      </w:r>
      <w:r w:rsidRPr="00152A70">
        <w:rPr>
          <w:b/>
          <w:sz w:val="18"/>
          <w:szCs w:val="18"/>
        </w:rPr>
        <w:t>3</w:t>
      </w:r>
      <w:r w:rsidRPr="00152A70">
        <w:rPr>
          <w:rFonts w:hint="eastAsia"/>
          <w:b/>
          <w:sz w:val="18"/>
          <w:szCs w:val="18"/>
        </w:rPr>
        <w:t>，字符串</w:t>
      </w:r>
      <w:r w:rsidRPr="00152A70">
        <w:rPr>
          <w:b/>
          <w:sz w:val="18"/>
          <w:szCs w:val="18"/>
        </w:rPr>
        <w:t>4</w:t>
      </w:r>
      <w:r w:rsidRPr="00152A70">
        <w:rPr>
          <w:rFonts w:hint="eastAsia"/>
          <w:b/>
          <w:sz w:val="18"/>
          <w:szCs w:val="18"/>
        </w:rPr>
        <w:t>，保留字</w:t>
      </w:r>
      <w:r w:rsidRPr="00152A70">
        <w:rPr>
          <w:b/>
          <w:sz w:val="18"/>
          <w:szCs w:val="18"/>
        </w:rPr>
        <w:t>5</w:t>
      </w:r>
      <w:r w:rsidRPr="00152A70">
        <w:rPr>
          <w:rFonts w:hint="eastAsia"/>
          <w:b/>
          <w:sz w:val="18"/>
          <w:szCs w:val="18"/>
        </w:rPr>
        <w:t>，数学运算符</w:t>
      </w:r>
      <w:r w:rsidRPr="00152A70">
        <w:rPr>
          <w:b/>
          <w:sz w:val="18"/>
          <w:szCs w:val="18"/>
        </w:rPr>
        <w:t>6</w:t>
      </w:r>
      <w:r w:rsidRPr="00152A70">
        <w:rPr>
          <w:rFonts w:hint="eastAsia"/>
          <w:b/>
          <w:sz w:val="18"/>
          <w:szCs w:val="18"/>
        </w:rPr>
        <w:t>，比较运算符</w:t>
      </w:r>
      <w:r w:rsidRPr="00152A70">
        <w:rPr>
          <w:b/>
          <w:sz w:val="18"/>
          <w:szCs w:val="18"/>
        </w:rPr>
        <w:t>7</w:t>
      </w:r>
      <w:r w:rsidRPr="00152A70">
        <w:rPr>
          <w:rFonts w:hint="eastAsia"/>
          <w:b/>
          <w:sz w:val="18"/>
          <w:szCs w:val="18"/>
        </w:rPr>
        <w:t>，逻辑运算符</w:t>
      </w:r>
      <w:r w:rsidRPr="00152A70">
        <w:rPr>
          <w:b/>
          <w:sz w:val="18"/>
          <w:szCs w:val="18"/>
        </w:rPr>
        <w:t>8</w:t>
      </w:r>
      <w:r w:rsidRPr="00152A70">
        <w:rPr>
          <w:rFonts w:hint="eastAsia"/>
          <w:b/>
          <w:sz w:val="18"/>
          <w:szCs w:val="18"/>
        </w:rPr>
        <w:t>，分隔符</w:t>
      </w:r>
      <w:r w:rsidRPr="00152A70">
        <w:rPr>
          <w:b/>
          <w:sz w:val="18"/>
          <w:szCs w:val="18"/>
        </w:rPr>
        <w:t>9</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string key[14]={"if","else","while","do","float","string","begin","end","def","integer","input","output","as","function"};    //</w:t>
      </w:r>
      <w:r w:rsidRPr="00152A70">
        <w:rPr>
          <w:rFonts w:hint="eastAsia"/>
          <w:b/>
          <w:sz w:val="18"/>
          <w:szCs w:val="18"/>
        </w:rPr>
        <w:t>保留字</w:t>
      </w:r>
    </w:p>
    <w:p w:rsidR="00703449" w:rsidRPr="00152A70" w:rsidRDefault="00703449" w:rsidP="00152A70">
      <w:pPr>
        <w:rPr>
          <w:b/>
          <w:sz w:val="18"/>
          <w:szCs w:val="18"/>
        </w:rPr>
      </w:pPr>
      <w:r w:rsidRPr="00152A70">
        <w:rPr>
          <w:b/>
          <w:sz w:val="18"/>
          <w:szCs w:val="18"/>
        </w:rPr>
        <w:t>string border[5]={ ";"  , "{" , "}" , "(" , ")"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 xml:space="preserve">  //</w:t>
      </w:r>
      <w:r w:rsidRPr="00152A70">
        <w:rPr>
          <w:rFonts w:hint="eastAsia"/>
          <w:b/>
          <w:sz w:val="18"/>
          <w:szCs w:val="18"/>
        </w:rPr>
        <w:t>分隔符</w:t>
      </w:r>
      <w:r w:rsidRPr="00152A70">
        <w:rPr>
          <w:b/>
          <w:sz w:val="18"/>
          <w:szCs w:val="18"/>
        </w:rPr>
        <w:t xml:space="preserve"> 5</w:t>
      </w:r>
    </w:p>
    <w:p w:rsidR="00703449" w:rsidRPr="00152A70" w:rsidRDefault="00703449" w:rsidP="00152A70">
      <w:pPr>
        <w:rPr>
          <w:b/>
          <w:sz w:val="18"/>
          <w:szCs w:val="18"/>
        </w:rPr>
      </w:pPr>
      <w:r w:rsidRPr="00152A70">
        <w:rPr>
          <w:b/>
          <w:sz w:val="18"/>
          <w:szCs w:val="18"/>
        </w:rPr>
        <w:t>string arithmetic[9]={"+" , "-" , "*" , "/" ,"&lt;" , "&lt;=" , "=" , "&gt;" , "&gt;=" };             //</w:t>
      </w:r>
      <w:r w:rsidRPr="00152A70">
        <w:rPr>
          <w:rFonts w:hint="eastAsia"/>
          <w:b/>
          <w:sz w:val="18"/>
          <w:szCs w:val="18"/>
        </w:rPr>
        <w:t>运算符</w:t>
      </w:r>
      <w:r w:rsidRPr="00152A70">
        <w:rPr>
          <w:b/>
          <w:sz w:val="18"/>
          <w:szCs w:val="18"/>
        </w:rPr>
        <w:t xml:space="preserve">  6</w:t>
      </w:r>
    </w:p>
    <w:p w:rsidR="00703449" w:rsidRPr="00152A70" w:rsidRDefault="00703449" w:rsidP="00152A70">
      <w:pPr>
        <w:rPr>
          <w:b/>
          <w:sz w:val="18"/>
          <w:szCs w:val="18"/>
        </w:rPr>
      </w:pPr>
      <w:r w:rsidRPr="00152A70">
        <w:rPr>
          <w:b/>
          <w:sz w:val="18"/>
          <w:szCs w:val="18"/>
        </w:rPr>
        <w:t>string text;</w:t>
      </w:r>
      <w:r w:rsidRPr="00152A70">
        <w:rPr>
          <w:b/>
          <w:sz w:val="18"/>
          <w:szCs w:val="18"/>
        </w:rPr>
        <w:tab/>
      </w:r>
      <w:r w:rsidRPr="00152A70">
        <w:rPr>
          <w:b/>
          <w:sz w:val="18"/>
          <w:szCs w:val="18"/>
        </w:rPr>
        <w:tab/>
      </w:r>
      <w:r w:rsidRPr="00152A70">
        <w:rPr>
          <w:b/>
          <w:sz w:val="18"/>
          <w:szCs w:val="18"/>
        </w:rPr>
        <w:tab/>
        <w:t xml:space="preserve"> //</w:t>
      </w:r>
      <w:r w:rsidRPr="00152A70">
        <w:rPr>
          <w:rFonts w:hint="eastAsia"/>
          <w:b/>
          <w:sz w:val="18"/>
          <w:szCs w:val="18"/>
        </w:rPr>
        <w:t>记录标识符</w:t>
      </w:r>
      <w:r w:rsidRPr="00152A70">
        <w:rPr>
          <w:b/>
          <w:sz w:val="18"/>
          <w:szCs w:val="18"/>
        </w:rPr>
        <w:t xml:space="preserve"> 1</w:t>
      </w:r>
    </w:p>
    <w:p w:rsidR="00703449" w:rsidRPr="00152A70" w:rsidRDefault="00703449" w:rsidP="00152A70">
      <w:pPr>
        <w:rPr>
          <w:b/>
          <w:sz w:val="18"/>
          <w:szCs w:val="18"/>
        </w:rPr>
      </w:pPr>
      <w:r w:rsidRPr="00152A70">
        <w:rPr>
          <w:b/>
          <w:sz w:val="18"/>
          <w:szCs w:val="18"/>
        </w:rPr>
        <w:t>string content[MAXLINE];              //</w:t>
      </w:r>
      <w:r w:rsidRPr="00152A70">
        <w:rPr>
          <w:rFonts w:hint="eastAsia"/>
          <w:b/>
          <w:sz w:val="18"/>
          <w:szCs w:val="18"/>
        </w:rPr>
        <w:t>保存从文件读取的内容</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int i=0;</w:t>
      </w:r>
      <w:r w:rsidRPr="00152A70">
        <w:rPr>
          <w:b/>
          <w:sz w:val="18"/>
          <w:szCs w:val="18"/>
        </w:rPr>
        <w:tab/>
      </w:r>
      <w:r w:rsidRPr="00152A70">
        <w:rPr>
          <w:b/>
          <w:sz w:val="18"/>
          <w:szCs w:val="18"/>
        </w:rPr>
        <w:tab/>
      </w:r>
      <w:r w:rsidRPr="00152A70">
        <w:rPr>
          <w:b/>
          <w:sz w:val="18"/>
          <w:szCs w:val="18"/>
        </w:rPr>
        <w:tab/>
        <w:t>//i</w:t>
      </w:r>
      <w:r w:rsidRPr="00152A70">
        <w:rPr>
          <w:rFonts w:hint="eastAsia"/>
          <w:b/>
          <w:sz w:val="18"/>
          <w:szCs w:val="18"/>
        </w:rPr>
        <w:t>为字符游标</w:t>
      </w:r>
    </w:p>
    <w:p w:rsidR="00703449" w:rsidRPr="00152A70" w:rsidRDefault="00703449" w:rsidP="00152A70">
      <w:pPr>
        <w:rPr>
          <w:b/>
          <w:sz w:val="18"/>
          <w:szCs w:val="18"/>
        </w:rPr>
      </w:pPr>
      <w:r w:rsidRPr="00152A70">
        <w:rPr>
          <w:b/>
          <w:sz w:val="18"/>
          <w:szCs w:val="18"/>
        </w:rPr>
        <w:t>int templine = 0;</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int scan( string s ,int line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int j, flag =0;</w:t>
      </w:r>
    </w:p>
    <w:p w:rsidR="00703449" w:rsidRPr="00152A70" w:rsidRDefault="00703449" w:rsidP="00152A70">
      <w:pPr>
        <w:rPr>
          <w:b/>
          <w:sz w:val="18"/>
          <w:szCs w:val="18"/>
        </w:rPr>
      </w:pPr>
      <w:r w:rsidRPr="00152A70">
        <w:rPr>
          <w:b/>
          <w:sz w:val="18"/>
          <w:szCs w:val="18"/>
        </w:rPr>
        <w:tab/>
        <w:t>text = "";          //</w:t>
      </w:r>
      <w:r w:rsidRPr="00152A70">
        <w:rPr>
          <w:rFonts w:hint="eastAsia"/>
          <w:b/>
          <w:sz w:val="18"/>
          <w:szCs w:val="18"/>
        </w:rPr>
        <w:t>赋空</w:t>
      </w:r>
      <w:r w:rsidRPr="00152A70">
        <w:rPr>
          <w:b/>
          <w:sz w:val="18"/>
          <w:szCs w:val="18"/>
        </w:rPr>
        <w:t>text</w:t>
      </w:r>
    </w:p>
    <w:p w:rsidR="00703449" w:rsidRPr="00152A70" w:rsidRDefault="00703449" w:rsidP="00152A70">
      <w:pPr>
        <w:rPr>
          <w:b/>
          <w:sz w:val="18"/>
          <w:szCs w:val="18"/>
        </w:rPr>
      </w:pPr>
      <w:r w:rsidRPr="00152A70">
        <w:rPr>
          <w:b/>
          <w:sz w:val="18"/>
          <w:szCs w:val="18"/>
        </w:rPr>
        <w:tab/>
        <w:t>while( content[line][i]==' '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判断空格</w:t>
      </w:r>
    </w:p>
    <w:p w:rsidR="00703449" w:rsidRPr="00152A70" w:rsidRDefault="00703449" w:rsidP="00152A70">
      <w:pPr>
        <w:rPr>
          <w:b/>
          <w:sz w:val="18"/>
          <w:szCs w:val="18"/>
        </w:rPr>
      </w:pPr>
      <w:r w:rsidRPr="00152A70">
        <w:rPr>
          <w:b/>
          <w:sz w:val="18"/>
          <w:szCs w:val="18"/>
        </w:rPr>
        <w:tab/>
      </w:r>
      <w:r w:rsidRPr="00152A70">
        <w:rPr>
          <w:b/>
          <w:sz w:val="18"/>
          <w:szCs w:val="18"/>
        </w:rPr>
        <w:tab/>
        <w:t>i++;</w:t>
      </w:r>
      <w:r w:rsidRPr="00152A70">
        <w:rPr>
          <w:b/>
          <w:sz w:val="18"/>
          <w:szCs w:val="18"/>
        </w:rPr>
        <w:tab/>
      </w:r>
      <w:r w:rsidRPr="00152A70">
        <w:rPr>
          <w:b/>
          <w:sz w:val="18"/>
          <w:szCs w:val="18"/>
        </w:rPr>
        <w:tab/>
        <w:t>//</w:t>
      </w:r>
      <w:r w:rsidRPr="00152A70">
        <w:rPr>
          <w:rFonts w:hint="eastAsia"/>
          <w:b/>
          <w:sz w:val="18"/>
          <w:szCs w:val="18"/>
        </w:rPr>
        <w:t>是空格跳过</w:t>
      </w:r>
    </w:p>
    <w:p w:rsidR="00703449" w:rsidRPr="00152A70" w:rsidRDefault="00703449" w:rsidP="00152A70">
      <w:pPr>
        <w:rPr>
          <w:b/>
          <w:sz w:val="18"/>
          <w:szCs w:val="18"/>
        </w:rPr>
      </w:pPr>
      <w:r w:rsidRPr="00152A70">
        <w:rPr>
          <w:b/>
          <w:sz w:val="18"/>
          <w:szCs w:val="18"/>
        </w:rPr>
        <w:tab/>
        <w:t>if( (content[line][i]&gt;=65 &amp;&amp; content[line][i]&lt;=90) || (content[line][i]&gt;=91 &amp;&amp; content[line][i]&lt;=122) )   //</w:t>
      </w:r>
      <w:r w:rsidRPr="00152A70">
        <w:rPr>
          <w:rFonts w:hint="eastAsia"/>
          <w:b/>
          <w:sz w:val="18"/>
          <w:szCs w:val="18"/>
        </w:rPr>
        <w:t>判断是否为字母或者下划线</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while( (content[line][i]&gt;=65 &amp;&amp; content[line][i]&lt;=90) || (content[line][i]&gt;=91 &amp;&amp; content[line][i]&lt;=122) || content[line][i]&gt;='0' &amp;&amp; content[line][i]&lt;='9' )   //</w:t>
      </w:r>
      <w:r w:rsidRPr="00152A70">
        <w:rPr>
          <w:rFonts w:hint="eastAsia"/>
          <w:b/>
          <w:sz w:val="18"/>
          <w:szCs w:val="18"/>
        </w:rPr>
        <w:t>判断是否为数字或者字母或者下划线</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for( j=0; j&lt;=13 ; j++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text==key[j]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查表判断是否为保留字</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5;</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text=="and" || text=="or" )</w:t>
      </w:r>
      <w:r w:rsidRPr="00152A70">
        <w:rPr>
          <w:b/>
          <w:sz w:val="18"/>
          <w:szCs w:val="18"/>
        </w:rPr>
        <w:tab/>
      </w:r>
      <w:r w:rsidRPr="00152A70">
        <w:rPr>
          <w:b/>
          <w:sz w:val="18"/>
          <w:szCs w:val="18"/>
        </w:rPr>
        <w:tab/>
        <w:t>//</w:t>
      </w:r>
      <w:r w:rsidRPr="00152A70">
        <w:rPr>
          <w:rFonts w:hint="eastAsia"/>
          <w:b/>
          <w:sz w:val="18"/>
          <w:szCs w:val="18"/>
        </w:rPr>
        <w:t>判断是否为逻辑运算符</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8;</w:t>
      </w:r>
    </w:p>
    <w:p w:rsidR="00703449" w:rsidRPr="00152A70" w:rsidRDefault="00703449" w:rsidP="00152A70">
      <w:pPr>
        <w:rPr>
          <w:b/>
          <w:sz w:val="18"/>
          <w:szCs w:val="18"/>
        </w:rPr>
      </w:pPr>
      <w:r w:rsidRPr="00152A70">
        <w:rPr>
          <w:b/>
          <w:sz w:val="18"/>
          <w:szCs w:val="18"/>
        </w:rPr>
        <w:tab/>
      </w:r>
      <w:r w:rsidRPr="00152A70">
        <w:rPr>
          <w:b/>
          <w:sz w:val="18"/>
          <w:szCs w:val="18"/>
        </w:rPr>
        <w:tab/>
        <w:t>if( j==14 )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return 1;</w:t>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若查表失败说明为标识符</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while( content[line][i]&gt;='0' &amp;&amp; content[line][i]&lt;='9'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判断是否为数字</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text += content[line][i];i++;flag=1;</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if( flag==1 )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content[line][i]=='.'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while( content[line][i]&gt;='0' &amp;&amp; content[line][i]&lt;='9'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判断是否为数字</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2;   //</w:t>
      </w:r>
      <w:r w:rsidRPr="00152A70">
        <w:rPr>
          <w:rFonts w:hint="eastAsia"/>
          <w:b/>
          <w:sz w:val="18"/>
          <w:szCs w:val="18"/>
        </w:rPr>
        <w:t>整数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3;</w:t>
      </w:r>
      <w:r w:rsidRPr="00152A70">
        <w:rPr>
          <w:b/>
          <w:sz w:val="18"/>
          <w:szCs w:val="18"/>
        </w:rPr>
        <w:tab/>
        <w:t>//</w:t>
      </w:r>
      <w:r w:rsidRPr="00152A70">
        <w:rPr>
          <w:rFonts w:hint="eastAsia"/>
          <w:b/>
          <w:sz w:val="18"/>
          <w:szCs w:val="18"/>
        </w:rPr>
        <w:t>小数</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content[line][i]== ';' || content[line][i]=='{' || content[line][i]=='}' || content[line][i]=='(' || content[line][i]==')' || content[line][i]==',' )</w:t>
      </w:r>
      <w:r w:rsidRPr="00152A70">
        <w:rPr>
          <w:b/>
          <w:sz w:val="18"/>
          <w:szCs w:val="18"/>
        </w:rPr>
        <w:tab/>
        <w:t>//</w:t>
      </w:r>
      <w:r w:rsidRPr="00152A70">
        <w:rPr>
          <w:rFonts w:hint="eastAsia"/>
          <w:b/>
          <w:sz w:val="18"/>
          <w:szCs w:val="18"/>
        </w:rPr>
        <w:t>判断是否为分隔符</w:t>
      </w:r>
    </w:p>
    <w:p w:rsidR="00703449" w:rsidRPr="00152A70" w:rsidRDefault="00703449" w:rsidP="00152A70">
      <w:pPr>
        <w:rPr>
          <w:b/>
          <w:sz w:val="18"/>
          <w:szCs w:val="18"/>
        </w:rPr>
      </w:pPr>
      <w:r w:rsidRPr="00152A70">
        <w:rPr>
          <w:b/>
          <w:sz w:val="18"/>
          <w:szCs w:val="18"/>
        </w:rPr>
        <w:tab/>
        <w:t>{ text = content[line][i];i++; return 9;}</w:t>
      </w:r>
    </w:p>
    <w:p w:rsidR="00703449" w:rsidRPr="00152A70" w:rsidRDefault="00703449" w:rsidP="00152A70">
      <w:pPr>
        <w:rPr>
          <w:b/>
          <w:sz w:val="18"/>
          <w:szCs w:val="18"/>
        </w:rPr>
      </w:pP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if( content[line][i]== '+' || content[line][i]=='-' || content[line][i]=='*' || content[line][i]=='=' )</w:t>
      </w:r>
      <w:r w:rsidRPr="00152A70">
        <w:rPr>
          <w:b/>
          <w:sz w:val="18"/>
          <w:szCs w:val="18"/>
        </w:rPr>
        <w:tab/>
      </w:r>
      <w:r w:rsidRPr="00152A70">
        <w:rPr>
          <w:b/>
          <w:sz w:val="18"/>
          <w:szCs w:val="18"/>
        </w:rPr>
        <w:tab/>
        <w:t>//</w:t>
      </w:r>
      <w:r w:rsidRPr="00152A70">
        <w:rPr>
          <w:rFonts w:hint="eastAsia"/>
          <w:b/>
          <w:sz w:val="18"/>
          <w:szCs w:val="18"/>
        </w:rPr>
        <w:t>判断是否为运算符</w:t>
      </w:r>
    </w:p>
    <w:p w:rsidR="00703449" w:rsidRPr="00152A70" w:rsidRDefault="00703449" w:rsidP="00152A70">
      <w:pPr>
        <w:rPr>
          <w:b/>
          <w:sz w:val="18"/>
          <w:szCs w:val="18"/>
        </w:rPr>
      </w:pPr>
      <w:r w:rsidRPr="00152A70">
        <w:rPr>
          <w:b/>
          <w:sz w:val="18"/>
          <w:szCs w:val="18"/>
        </w:rPr>
        <w:tab/>
        <w:t>{ text = content[line][i]; i++;return 6;}</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if( content[line][i]=='&lt;' || content[line][i]=='&gt;' )</w:t>
      </w:r>
    </w:p>
    <w:p w:rsidR="00703449" w:rsidRPr="00152A70" w:rsidRDefault="00703449" w:rsidP="00152A70">
      <w:pPr>
        <w:rPr>
          <w:b/>
          <w:sz w:val="18"/>
          <w:szCs w:val="18"/>
        </w:rPr>
      </w:pPr>
      <w:r w:rsidRPr="00152A70">
        <w:rPr>
          <w:b/>
          <w:sz w:val="18"/>
          <w:szCs w:val="18"/>
        </w:rPr>
        <w:tab/>
      </w:r>
      <w:r w:rsidRPr="00152A70">
        <w:rPr>
          <w:b/>
          <w:sz w:val="18"/>
          <w:szCs w:val="18"/>
        </w:rPr>
        <w:tab/>
        <w:t>if( content[line][i+1]=='=' )</w:t>
      </w:r>
    </w:p>
    <w:p w:rsidR="00703449" w:rsidRPr="00152A70" w:rsidRDefault="00703449" w:rsidP="00152A70">
      <w:pPr>
        <w:rPr>
          <w:b/>
          <w:sz w:val="18"/>
          <w:szCs w:val="18"/>
        </w:rPr>
      </w:pPr>
      <w:r w:rsidRPr="00152A70">
        <w:rPr>
          <w:b/>
          <w:sz w:val="18"/>
          <w:szCs w:val="18"/>
        </w:rPr>
        <w:tab/>
      </w:r>
      <w:r w:rsidRPr="00152A70">
        <w:rPr>
          <w:b/>
          <w:sz w:val="18"/>
          <w:szCs w:val="18"/>
        </w:rPr>
        <w:tab/>
        <w:t>{text = content[line][i];text += content[line][i+1];i=i+2;return 7;}</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 text = content[line][i];i++; return 7;}</w:t>
      </w:r>
    </w:p>
    <w:p w:rsidR="00703449" w:rsidRPr="00152A70" w:rsidRDefault="00703449" w:rsidP="00152A70">
      <w:pPr>
        <w:rPr>
          <w:b/>
          <w:sz w:val="18"/>
          <w:szCs w:val="18"/>
        </w:rPr>
      </w:pPr>
      <w:r w:rsidRPr="00152A70">
        <w:rPr>
          <w:b/>
          <w:sz w:val="18"/>
          <w:szCs w:val="18"/>
        </w:rPr>
        <w:tab/>
        <w:t>if( content[line][i]=='</w:t>
      </w:r>
      <w:r w:rsidRPr="00152A70">
        <w:rPr>
          <w:rFonts w:hint="eastAsia"/>
          <w:b/>
          <w:sz w:val="18"/>
          <w:szCs w:val="18"/>
        </w:rPr>
        <w:t>“</w:t>
      </w:r>
      <w:r w:rsidRPr="00152A70">
        <w:rPr>
          <w:b/>
          <w:sz w:val="18"/>
          <w:szCs w:val="18"/>
        </w:rPr>
        <w:t>' )   //</w:t>
      </w:r>
      <w:r w:rsidRPr="00152A70">
        <w:rPr>
          <w:rFonts w:hint="eastAsia"/>
          <w:b/>
          <w:sz w:val="18"/>
          <w:szCs w:val="18"/>
        </w:rPr>
        <w:t>判断是否为字符串</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while( content[line][i]!='”'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return 4;</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content[line][i]=='/'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判断是否为注释</w:t>
      </w:r>
    </w:p>
    <w:p w:rsidR="00703449" w:rsidRPr="00152A70" w:rsidRDefault="00703449" w:rsidP="00152A70">
      <w:pPr>
        <w:rPr>
          <w:b/>
          <w:sz w:val="18"/>
          <w:szCs w:val="18"/>
        </w:rPr>
      </w:pPr>
      <w:r w:rsidRPr="00152A70">
        <w:rPr>
          <w:b/>
          <w:sz w:val="18"/>
          <w:szCs w:val="18"/>
        </w:rPr>
        <w:tab/>
      </w:r>
      <w:r w:rsidRPr="00152A70">
        <w:rPr>
          <w:b/>
          <w:sz w:val="18"/>
          <w:szCs w:val="18"/>
        </w:rPr>
        <w:tab/>
        <w:t>if( content[line][i+1]=='/')</w:t>
      </w:r>
    </w:p>
    <w:p w:rsidR="00703449" w:rsidRPr="00152A70" w:rsidRDefault="00703449" w:rsidP="00152A70">
      <w:pPr>
        <w:rPr>
          <w:b/>
          <w:sz w:val="18"/>
          <w:szCs w:val="18"/>
        </w:rPr>
      </w:pPr>
      <w:r w:rsidRPr="00152A70">
        <w:rPr>
          <w:b/>
          <w:sz w:val="18"/>
          <w:szCs w:val="18"/>
        </w:rPr>
        <w:tab/>
      </w:r>
      <w:r w:rsidRPr="00152A70">
        <w:rPr>
          <w:b/>
          <w:sz w:val="18"/>
          <w:szCs w:val="18"/>
        </w:rPr>
        <w:tab/>
        <w:t>{i=content[line].length();return 0;}</w:t>
      </w:r>
      <w:r w:rsidRPr="00152A70">
        <w:rPr>
          <w:b/>
          <w:sz w:val="18"/>
          <w:szCs w:val="18"/>
        </w:rPr>
        <w:tab/>
      </w:r>
      <w:r w:rsidRPr="00152A70">
        <w:rPr>
          <w:b/>
          <w:sz w:val="18"/>
          <w:szCs w:val="18"/>
        </w:rPr>
        <w:tab/>
        <w:t>//</w:t>
      </w:r>
      <w:r w:rsidRPr="00152A70">
        <w:rPr>
          <w:rFonts w:hint="eastAsia"/>
          <w:b/>
          <w:sz w:val="18"/>
          <w:szCs w:val="18"/>
        </w:rPr>
        <w:t>如果为行注释那么游标指向行末</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content[line][i+1]=='*'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i=i+2;</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while( content[line][i]!='*' || content[line][i+1]!='/'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i==content[line].length()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{line++;i=0;}</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i=i+2;templine = line;return -1;   //-1</w:t>
      </w:r>
      <w:r w:rsidRPr="00152A70">
        <w:rPr>
          <w:rFonts w:hint="eastAsia"/>
          <w:b/>
          <w:sz w:val="18"/>
          <w:szCs w:val="18"/>
        </w:rPr>
        <w:t>代表块注释</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 text = content[line][i];i++; return 0;}</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r>
      <w:r w:rsidRPr="00152A70">
        <w:rPr>
          <w:b/>
          <w:sz w:val="18"/>
          <w:szCs w:val="18"/>
        </w:rPr>
        <w:tab/>
        <w:t>return 0;</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int main()</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ifstream infile("ceshi1.txt",ios::in);</w:t>
      </w:r>
    </w:p>
    <w:p w:rsidR="00703449" w:rsidRPr="00152A70" w:rsidRDefault="00703449" w:rsidP="00152A70">
      <w:pPr>
        <w:rPr>
          <w:b/>
          <w:sz w:val="18"/>
          <w:szCs w:val="18"/>
        </w:rPr>
      </w:pPr>
      <w:r w:rsidRPr="00152A70">
        <w:rPr>
          <w:b/>
          <w:sz w:val="18"/>
          <w:szCs w:val="18"/>
        </w:rPr>
        <w:tab/>
      </w:r>
      <w:r w:rsidRPr="00152A70">
        <w:rPr>
          <w:b/>
          <w:sz w:val="18"/>
          <w:szCs w:val="18"/>
        </w:rPr>
        <w:tab/>
        <w:t>if( infile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cout &lt;&lt; "</w:t>
      </w:r>
      <w:r w:rsidRPr="00152A70">
        <w:rPr>
          <w:rFonts w:hint="eastAsia"/>
          <w:b/>
          <w:sz w:val="18"/>
          <w:szCs w:val="18"/>
        </w:rPr>
        <w:t>文件读取成功</w:t>
      </w:r>
      <w:r w:rsidRPr="00152A70">
        <w:rPr>
          <w:b/>
          <w:sz w:val="18"/>
          <w:szCs w:val="18"/>
        </w:rPr>
        <w:t>! "&lt;&lt; endl;</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cout &lt;&lt; "</w:t>
      </w:r>
      <w:r w:rsidRPr="00152A70">
        <w:rPr>
          <w:rFonts w:hint="eastAsia"/>
          <w:b/>
          <w:sz w:val="18"/>
          <w:szCs w:val="18"/>
        </w:rPr>
        <w:t>文件读取失败</w:t>
      </w:r>
      <w:r w:rsidRPr="00152A70">
        <w:rPr>
          <w:b/>
          <w:sz w:val="18"/>
          <w:szCs w:val="18"/>
        </w:rPr>
        <w:t>!" &lt;&lt; endl;</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int hang, mode,k=1,numline;  //k</w:t>
      </w:r>
      <w:r w:rsidRPr="00152A70">
        <w:rPr>
          <w:rFonts w:hint="eastAsia"/>
          <w:b/>
          <w:sz w:val="18"/>
          <w:szCs w:val="18"/>
        </w:rPr>
        <w:t>用于定位行数</w:t>
      </w:r>
    </w:p>
    <w:p w:rsidR="00703449" w:rsidRPr="00152A70" w:rsidRDefault="00703449" w:rsidP="00152A70">
      <w:pPr>
        <w:rPr>
          <w:b/>
          <w:sz w:val="18"/>
          <w:szCs w:val="18"/>
        </w:rPr>
      </w:pPr>
      <w:r w:rsidRPr="00152A70">
        <w:rPr>
          <w:b/>
          <w:sz w:val="18"/>
          <w:szCs w:val="18"/>
        </w:rPr>
        <w:tab/>
        <w:t>cout &lt;&lt; endl;</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测试数据如下：</w:t>
      </w:r>
      <w:r w:rsidRPr="00152A70">
        <w:rPr>
          <w:b/>
          <w:sz w:val="18"/>
          <w:szCs w:val="18"/>
        </w:rPr>
        <w:t>" &lt;&lt; endl;</w:t>
      </w:r>
    </w:p>
    <w:p w:rsidR="00703449" w:rsidRPr="00152A70" w:rsidRDefault="00703449" w:rsidP="00152A70">
      <w:pPr>
        <w:rPr>
          <w:b/>
          <w:sz w:val="18"/>
          <w:szCs w:val="18"/>
        </w:rPr>
      </w:pPr>
      <w:r w:rsidRPr="00152A70">
        <w:rPr>
          <w:b/>
          <w:sz w:val="18"/>
          <w:szCs w:val="18"/>
        </w:rPr>
        <w:tab/>
        <w:t>while ( getline(infile,content[k])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cout &lt;&lt; content[k] &lt;&lt; endl;</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k++;</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numline = k--;   //numline</w:t>
      </w:r>
      <w:r w:rsidRPr="00152A70">
        <w:rPr>
          <w:rFonts w:hint="eastAsia"/>
          <w:b/>
          <w:sz w:val="18"/>
          <w:szCs w:val="18"/>
        </w:rPr>
        <w:t>记录了文件总行数</w:t>
      </w:r>
    </w:p>
    <w:p w:rsidR="00703449" w:rsidRPr="00152A70" w:rsidRDefault="00703449" w:rsidP="00152A70">
      <w:pPr>
        <w:rPr>
          <w:b/>
          <w:sz w:val="18"/>
          <w:szCs w:val="18"/>
        </w:rPr>
      </w:pPr>
      <w:r w:rsidRPr="00152A70">
        <w:rPr>
          <w:b/>
          <w:sz w:val="18"/>
          <w:szCs w:val="18"/>
        </w:rPr>
        <w:tab/>
        <w:t>cout &lt;&lt; endl;</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词法分析结果：</w:t>
      </w:r>
      <w:r w:rsidRPr="00152A70">
        <w:rPr>
          <w:b/>
          <w:sz w:val="18"/>
          <w:szCs w:val="18"/>
        </w:rPr>
        <w:t>" &lt;&lt; endl;</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for( k=1; k&lt;=numline; k++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while( i!=content[k].length()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mode = scan( content[k], k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if( mode!=0 &amp;&amp; mode!= -1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 xml:space="preserve">cout &lt;&lt; " </w:t>
      </w:r>
      <w:r w:rsidRPr="00152A70">
        <w:rPr>
          <w:rFonts w:hint="eastAsia"/>
          <w:b/>
          <w:sz w:val="18"/>
          <w:szCs w:val="18"/>
        </w:rPr>
        <w:t>所在行数：</w:t>
      </w:r>
      <w:r w:rsidRPr="00152A70">
        <w:rPr>
          <w:b/>
          <w:sz w:val="18"/>
          <w:szCs w:val="18"/>
        </w:rPr>
        <w:t xml:space="preserve">" &lt;&lt; k &lt;&lt; " </w:t>
      </w:r>
      <w:r w:rsidRPr="00152A70">
        <w:rPr>
          <w:rFonts w:hint="eastAsia"/>
          <w:b/>
          <w:sz w:val="18"/>
          <w:szCs w:val="18"/>
        </w:rPr>
        <w:t>所在列数：</w:t>
      </w:r>
      <w:r w:rsidRPr="00152A70">
        <w:rPr>
          <w:b/>
          <w:sz w:val="18"/>
          <w:szCs w:val="18"/>
        </w:rPr>
        <w:t xml:space="preserve">" &lt;&lt; i-text.length()+1 &lt;&lt; "  </w:t>
      </w:r>
      <w:r w:rsidRPr="00152A70">
        <w:rPr>
          <w:rFonts w:hint="eastAsia"/>
          <w:b/>
          <w:sz w:val="18"/>
          <w:szCs w:val="18"/>
        </w:rPr>
        <w:t>单词类别：</w:t>
      </w:r>
      <w:r w:rsidRPr="00152A70">
        <w:rPr>
          <w:b/>
          <w:sz w:val="18"/>
          <w:szCs w:val="18"/>
        </w:rPr>
        <w:t xml:space="preserve">"&lt;&lt; mode &lt;&lt; "  </w:t>
      </w:r>
      <w:r w:rsidRPr="00152A70">
        <w:rPr>
          <w:rFonts w:hint="eastAsia"/>
          <w:b/>
          <w:sz w:val="18"/>
          <w:szCs w:val="18"/>
        </w:rPr>
        <w:t>单词为：</w:t>
      </w:r>
      <w:r w:rsidRPr="00152A70">
        <w:rPr>
          <w:b/>
          <w:sz w:val="18"/>
          <w:szCs w:val="18"/>
        </w:rPr>
        <w:t>" &lt;&lt; text &lt;&lt;endl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mode==0 )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i&lt;content[k].length() ) i++;}</w:t>
      </w:r>
      <w:r w:rsidRPr="00152A70">
        <w:rPr>
          <w:b/>
          <w:sz w:val="18"/>
          <w:szCs w:val="18"/>
        </w:rPr>
        <w:tab/>
        <w:t>//</w:t>
      </w:r>
      <w:r w:rsidRPr="00152A70">
        <w:rPr>
          <w:rFonts w:hint="eastAsia"/>
          <w:b/>
          <w:sz w:val="18"/>
          <w:szCs w:val="18"/>
        </w:rPr>
        <w:t>如果为行注释</w:t>
      </w:r>
      <w:r w:rsidRPr="00152A70">
        <w:rPr>
          <w:b/>
          <w:sz w:val="18"/>
          <w:szCs w:val="18"/>
        </w:rPr>
        <w:t xml:space="preserve"> </w:t>
      </w:r>
      <w:r w:rsidRPr="00152A70">
        <w:rPr>
          <w:rFonts w:hint="eastAsia"/>
          <w:b/>
          <w:sz w:val="18"/>
          <w:szCs w:val="18"/>
        </w:rPr>
        <w:t>直接跳到下一行</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mode==-1 )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如果为块注释</w:t>
      </w:r>
      <w:r w:rsidRPr="00152A70">
        <w:rPr>
          <w:b/>
          <w:sz w:val="18"/>
          <w:szCs w:val="18"/>
        </w:rPr>
        <w:t xml:space="preserve"> </w:t>
      </w:r>
      <w:r w:rsidRPr="00152A70">
        <w:rPr>
          <w:rFonts w:hint="eastAsia"/>
          <w:b/>
          <w:sz w:val="18"/>
          <w:szCs w:val="18"/>
        </w:rPr>
        <w:t>找回行号</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k=templine;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 = 0;</w:t>
      </w:r>
      <w:r w:rsidRPr="00152A70">
        <w:rPr>
          <w:b/>
          <w:sz w:val="18"/>
          <w:szCs w:val="18"/>
        </w:rPr>
        <w:tab/>
      </w:r>
      <w:r w:rsidRPr="00152A70">
        <w:rPr>
          <w:b/>
          <w:sz w:val="18"/>
          <w:szCs w:val="18"/>
        </w:rPr>
        <w:tab/>
        <w:t>//</w:t>
      </w:r>
      <w:r w:rsidRPr="00152A70">
        <w:rPr>
          <w:rFonts w:hint="eastAsia"/>
          <w:b/>
          <w:sz w:val="18"/>
          <w:szCs w:val="18"/>
        </w:rPr>
        <w:t>一行结束定位到下一行行头</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t>getchar();</w:t>
      </w:r>
    </w:p>
    <w:p w:rsidR="00703449" w:rsidRPr="00152A70" w:rsidRDefault="00703449" w:rsidP="00152A70">
      <w:pPr>
        <w:rPr>
          <w:b/>
          <w:sz w:val="18"/>
          <w:szCs w:val="18"/>
        </w:rPr>
      </w:pPr>
      <w:r w:rsidRPr="00152A70">
        <w:rPr>
          <w:b/>
          <w:sz w:val="18"/>
          <w:szCs w:val="18"/>
        </w:rPr>
        <w:t xml:space="preserve">    return 0;</w:t>
      </w:r>
    </w:p>
    <w:p w:rsidR="00703449" w:rsidRPr="00152A70" w:rsidRDefault="00703449" w:rsidP="00152A70">
      <w:pPr>
        <w:rPr>
          <w:b/>
          <w:sz w:val="18"/>
          <w:szCs w:val="18"/>
        </w:rPr>
      </w:pPr>
      <w:r w:rsidRPr="00152A70">
        <w:rPr>
          <w:b/>
          <w:sz w:val="18"/>
          <w:szCs w:val="18"/>
        </w:rPr>
        <w:t>}</w:t>
      </w:r>
    </w:p>
    <w:p w:rsidR="00703449" w:rsidRDefault="00703449" w:rsidP="00152A70">
      <w:pPr>
        <w:rPr>
          <w:b/>
          <w:sz w:val="28"/>
          <w:szCs w:val="28"/>
        </w:rPr>
      </w:pPr>
    </w:p>
    <w:p w:rsidR="00703449" w:rsidRDefault="00703449" w:rsidP="00152A70">
      <w:pPr>
        <w:rPr>
          <w:b/>
          <w:sz w:val="28"/>
          <w:szCs w:val="28"/>
        </w:rPr>
      </w:pPr>
    </w:p>
    <w:p w:rsidR="00703449" w:rsidRDefault="00703449" w:rsidP="00152A70">
      <w:pPr>
        <w:rPr>
          <w:b/>
          <w:sz w:val="28"/>
          <w:szCs w:val="28"/>
        </w:rPr>
      </w:pPr>
    </w:p>
    <w:p w:rsidR="00703449" w:rsidRDefault="00703449" w:rsidP="00152A70">
      <w:pPr>
        <w:rPr>
          <w:b/>
          <w:sz w:val="28"/>
          <w:szCs w:val="28"/>
        </w:rPr>
      </w:pPr>
      <w:r>
        <w:rPr>
          <w:rFonts w:hint="eastAsia"/>
          <w:b/>
          <w:sz w:val="28"/>
          <w:szCs w:val="28"/>
        </w:rPr>
        <w:t>附录二</w:t>
      </w:r>
      <w:r>
        <w:rPr>
          <w:b/>
          <w:sz w:val="28"/>
          <w:szCs w:val="28"/>
        </w:rPr>
        <w:t xml:space="preserve"> </w:t>
      </w:r>
      <w:r>
        <w:rPr>
          <w:rFonts w:hint="eastAsia"/>
          <w:b/>
          <w:sz w:val="28"/>
          <w:szCs w:val="28"/>
        </w:rPr>
        <w:t>语法语义四元式生成代码（复制可执行）</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r>
      <w:r w:rsidRPr="00152A70">
        <w:rPr>
          <w:rFonts w:hint="eastAsia"/>
          <w:b/>
          <w:sz w:val="18"/>
          <w:szCs w:val="18"/>
        </w:rPr>
        <w:t>语法</w:t>
      </w:r>
      <w:r w:rsidRPr="00152A70">
        <w:rPr>
          <w:b/>
          <w:sz w:val="18"/>
          <w:szCs w:val="18"/>
        </w:rPr>
        <w:t>+</w:t>
      </w:r>
      <w:r w:rsidRPr="00152A70">
        <w:rPr>
          <w:rFonts w:hint="eastAsia"/>
          <w:b/>
          <w:sz w:val="18"/>
          <w:szCs w:val="18"/>
        </w:rPr>
        <w:t>语义</w:t>
      </w:r>
      <w:r w:rsidRPr="00152A70">
        <w:rPr>
          <w:b/>
          <w:sz w:val="18"/>
          <w:szCs w:val="18"/>
        </w:rPr>
        <w:t>+</w:t>
      </w:r>
      <w:r w:rsidRPr="00152A70">
        <w:rPr>
          <w:rFonts w:hint="eastAsia"/>
          <w:b/>
          <w:sz w:val="18"/>
          <w:szCs w:val="18"/>
        </w:rPr>
        <w:t>四元式分析程序</w:t>
      </w:r>
    </w:p>
    <w:p w:rsidR="00703449" w:rsidRPr="00152A70" w:rsidRDefault="00703449" w:rsidP="00152A70">
      <w:pPr>
        <w:rPr>
          <w:b/>
          <w:sz w:val="18"/>
          <w:szCs w:val="18"/>
        </w:rPr>
      </w:pPr>
      <w:r w:rsidRPr="00152A70">
        <w:rPr>
          <w:b/>
          <w:sz w:val="18"/>
          <w:szCs w:val="18"/>
        </w:rPr>
        <w:tab/>
        <w:t xml:space="preserve">BY </w:t>
      </w:r>
      <w:r w:rsidRPr="00152A70">
        <w:rPr>
          <w:rFonts w:hint="eastAsia"/>
          <w:b/>
          <w:sz w:val="18"/>
          <w:szCs w:val="18"/>
        </w:rPr>
        <w:t>谢卓函</w:t>
      </w:r>
    </w:p>
    <w:p w:rsidR="00703449" w:rsidRPr="00152A70" w:rsidRDefault="00703449" w:rsidP="00152A70">
      <w:pPr>
        <w:rPr>
          <w:b/>
          <w:sz w:val="18"/>
          <w:szCs w:val="18"/>
        </w:rPr>
      </w:pPr>
      <w:r w:rsidRPr="00152A70">
        <w:rPr>
          <w:b/>
          <w:sz w:val="18"/>
          <w:szCs w:val="18"/>
        </w:rPr>
        <w:tab/>
        <w:t>ON June 25th</w:t>
      </w:r>
    </w:p>
    <w:p w:rsidR="00703449" w:rsidRPr="00152A70" w:rsidRDefault="00703449" w:rsidP="00152A70">
      <w:pPr>
        <w:rPr>
          <w:b/>
          <w:sz w:val="18"/>
          <w:szCs w:val="18"/>
        </w:rPr>
      </w:pPr>
      <w:r w:rsidRPr="00152A70">
        <w:rPr>
          <w:b/>
          <w:sz w:val="18"/>
          <w:szCs w:val="18"/>
        </w:rPr>
        <w:t xml:space="preserve"> */</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#include &lt;iostream&gt;</w:t>
      </w:r>
    </w:p>
    <w:p w:rsidR="00703449" w:rsidRPr="00152A70" w:rsidRDefault="00703449" w:rsidP="00152A70">
      <w:pPr>
        <w:rPr>
          <w:b/>
          <w:sz w:val="18"/>
          <w:szCs w:val="18"/>
        </w:rPr>
      </w:pPr>
      <w:r w:rsidRPr="00152A70">
        <w:rPr>
          <w:b/>
          <w:sz w:val="18"/>
          <w:szCs w:val="18"/>
        </w:rPr>
        <w:t>#include &lt;algorithm&gt;</w:t>
      </w:r>
    </w:p>
    <w:p w:rsidR="00703449" w:rsidRPr="00152A70" w:rsidRDefault="00703449" w:rsidP="00152A70">
      <w:pPr>
        <w:rPr>
          <w:b/>
          <w:sz w:val="18"/>
          <w:szCs w:val="18"/>
        </w:rPr>
      </w:pPr>
      <w:r w:rsidRPr="00152A70">
        <w:rPr>
          <w:b/>
          <w:sz w:val="18"/>
          <w:szCs w:val="18"/>
        </w:rPr>
        <w:t>#include &lt;cstring&gt;</w:t>
      </w:r>
    </w:p>
    <w:p w:rsidR="00703449" w:rsidRPr="00152A70" w:rsidRDefault="00703449" w:rsidP="00152A70">
      <w:pPr>
        <w:rPr>
          <w:b/>
          <w:sz w:val="18"/>
          <w:szCs w:val="18"/>
        </w:rPr>
      </w:pPr>
      <w:r w:rsidRPr="00152A70">
        <w:rPr>
          <w:b/>
          <w:sz w:val="18"/>
          <w:szCs w:val="18"/>
        </w:rPr>
        <w:t>#include &lt;fstream&gt;</w:t>
      </w:r>
    </w:p>
    <w:p w:rsidR="00703449" w:rsidRPr="00152A70" w:rsidRDefault="00703449" w:rsidP="00152A70">
      <w:pPr>
        <w:rPr>
          <w:b/>
          <w:sz w:val="18"/>
          <w:szCs w:val="18"/>
        </w:rPr>
      </w:pPr>
      <w:r w:rsidRPr="00152A70">
        <w:rPr>
          <w:b/>
          <w:sz w:val="18"/>
          <w:szCs w:val="18"/>
        </w:rPr>
        <w:t>#include &lt;string&gt;</w:t>
      </w:r>
    </w:p>
    <w:p w:rsidR="00703449" w:rsidRPr="00152A70" w:rsidRDefault="00703449" w:rsidP="00152A70">
      <w:pPr>
        <w:rPr>
          <w:b/>
          <w:sz w:val="18"/>
          <w:szCs w:val="18"/>
        </w:rPr>
      </w:pPr>
      <w:r w:rsidRPr="00152A70">
        <w:rPr>
          <w:b/>
          <w:sz w:val="18"/>
          <w:szCs w:val="18"/>
        </w:rPr>
        <w:t>#include &lt;cstdio&gt;</w:t>
      </w:r>
    </w:p>
    <w:p w:rsidR="00703449" w:rsidRPr="00152A70" w:rsidRDefault="00703449" w:rsidP="00152A70">
      <w:pPr>
        <w:rPr>
          <w:b/>
          <w:sz w:val="18"/>
          <w:szCs w:val="18"/>
        </w:rPr>
      </w:pPr>
      <w:r w:rsidRPr="00152A70">
        <w:rPr>
          <w:b/>
          <w:sz w:val="18"/>
          <w:szCs w:val="18"/>
        </w:rPr>
        <w:t>#include &lt;vector&gt;</w:t>
      </w:r>
    </w:p>
    <w:p w:rsidR="00703449" w:rsidRPr="00152A70" w:rsidRDefault="00703449" w:rsidP="00152A70">
      <w:pPr>
        <w:rPr>
          <w:b/>
          <w:sz w:val="18"/>
          <w:szCs w:val="18"/>
        </w:rPr>
      </w:pPr>
      <w:r w:rsidRPr="00152A70">
        <w:rPr>
          <w:b/>
          <w:sz w:val="18"/>
          <w:szCs w:val="18"/>
        </w:rPr>
        <w:t>#include &lt;iterator&gt;</w:t>
      </w:r>
    </w:p>
    <w:p w:rsidR="00703449" w:rsidRPr="00152A70" w:rsidRDefault="00703449" w:rsidP="00152A70">
      <w:pPr>
        <w:rPr>
          <w:b/>
          <w:sz w:val="18"/>
          <w:szCs w:val="18"/>
        </w:rPr>
      </w:pPr>
      <w:r w:rsidRPr="00152A70">
        <w:rPr>
          <w:b/>
          <w:sz w:val="18"/>
          <w:szCs w:val="18"/>
        </w:rPr>
        <w:t>#include &lt;algorithm&gt;</w:t>
      </w:r>
    </w:p>
    <w:p w:rsidR="00703449" w:rsidRPr="00152A70" w:rsidRDefault="00703449" w:rsidP="00152A70">
      <w:pPr>
        <w:rPr>
          <w:b/>
          <w:sz w:val="18"/>
          <w:szCs w:val="18"/>
        </w:rPr>
      </w:pPr>
      <w:r w:rsidRPr="00152A70">
        <w:rPr>
          <w:b/>
          <w:sz w:val="18"/>
          <w:szCs w:val="18"/>
        </w:rPr>
        <w:t>#include &lt;functional&gt;</w:t>
      </w:r>
    </w:p>
    <w:p w:rsidR="00703449" w:rsidRPr="00152A70" w:rsidRDefault="00703449" w:rsidP="00152A70">
      <w:pPr>
        <w:rPr>
          <w:b/>
          <w:sz w:val="18"/>
          <w:szCs w:val="18"/>
        </w:rPr>
      </w:pPr>
      <w:r w:rsidRPr="00152A70">
        <w:rPr>
          <w:b/>
          <w:sz w:val="18"/>
          <w:szCs w:val="18"/>
        </w:rPr>
        <w:t>#include &lt;stack&gt;</w:t>
      </w:r>
    </w:p>
    <w:p w:rsidR="00703449" w:rsidRPr="00152A70" w:rsidRDefault="00703449" w:rsidP="00152A70">
      <w:pPr>
        <w:rPr>
          <w:b/>
          <w:sz w:val="18"/>
          <w:szCs w:val="18"/>
        </w:rPr>
      </w:pPr>
      <w:r w:rsidRPr="00152A70">
        <w:rPr>
          <w:b/>
          <w:sz w:val="18"/>
          <w:szCs w:val="18"/>
        </w:rPr>
        <w:t>#include &lt;queue&gt;</w:t>
      </w:r>
    </w:p>
    <w:p w:rsidR="00703449" w:rsidRPr="00152A70" w:rsidRDefault="00703449" w:rsidP="00152A70">
      <w:pPr>
        <w:rPr>
          <w:b/>
          <w:sz w:val="18"/>
          <w:szCs w:val="18"/>
        </w:rPr>
      </w:pPr>
      <w:r w:rsidRPr="00152A70">
        <w:rPr>
          <w:b/>
          <w:sz w:val="18"/>
          <w:szCs w:val="18"/>
        </w:rPr>
        <w:t>#include &lt;cstdlib&gt;</w:t>
      </w:r>
    </w:p>
    <w:p w:rsidR="00703449" w:rsidRPr="00152A70" w:rsidRDefault="00703449" w:rsidP="00152A70">
      <w:pPr>
        <w:rPr>
          <w:b/>
          <w:sz w:val="18"/>
          <w:szCs w:val="18"/>
        </w:rPr>
      </w:pPr>
      <w:r w:rsidRPr="00152A70">
        <w:rPr>
          <w:b/>
          <w:sz w:val="18"/>
          <w:szCs w:val="18"/>
        </w:rPr>
        <w:t>#include &lt;sstream&gt;</w:t>
      </w:r>
    </w:p>
    <w:p w:rsidR="00703449" w:rsidRPr="00152A70" w:rsidRDefault="00703449" w:rsidP="00152A70">
      <w:pPr>
        <w:rPr>
          <w:b/>
          <w:sz w:val="18"/>
          <w:szCs w:val="18"/>
        </w:rPr>
      </w:pPr>
      <w:r w:rsidRPr="00152A70">
        <w:rPr>
          <w:b/>
          <w:sz w:val="18"/>
          <w:szCs w:val="18"/>
        </w:rPr>
        <w:t>#define MAXLINE 30</w:t>
      </w:r>
    </w:p>
    <w:p w:rsidR="00703449" w:rsidRPr="00152A70" w:rsidRDefault="00703449" w:rsidP="00152A70">
      <w:pPr>
        <w:rPr>
          <w:b/>
          <w:sz w:val="18"/>
          <w:szCs w:val="18"/>
        </w:rPr>
      </w:pPr>
      <w:r w:rsidRPr="00152A70">
        <w:rPr>
          <w:b/>
          <w:sz w:val="18"/>
          <w:szCs w:val="18"/>
        </w:rPr>
        <w:t>using namespace std;</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w:t>
      </w:r>
      <w:r w:rsidRPr="00152A70">
        <w:rPr>
          <w:rFonts w:hint="eastAsia"/>
          <w:b/>
          <w:sz w:val="18"/>
          <w:szCs w:val="18"/>
        </w:rPr>
        <w:t>标识符</w:t>
      </w:r>
      <w:r w:rsidRPr="00152A70">
        <w:rPr>
          <w:b/>
          <w:sz w:val="18"/>
          <w:szCs w:val="18"/>
        </w:rPr>
        <w:t>1</w:t>
      </w:r>
      <w:r w:rsidRPr="00152A70">
        <w:rPr>
          <w:rFonts w:hint="eastAsia"/>
          <w:b/>
          <w:sz w:val="18"/>
          <w:szCs w:val="18"/>
        </w:rPr>
        <w:t>，整数</w:t>
      </w:r>
      <w:r w:rsidRPr="00152A70">
        <w:rPr>
          <w:b/>
          <w:sz w:val="18"/>
          <w:szCs w:val="18"/>
        </w:rPr>
        <w:t>2</w:t>
      </w:r>
      <w:r w:rsidRPr="00152A70">
        <w:rPr>
          <w:rFonts w:hint="eastAsia"/>
          <w:b/>
          <w:sz w:val="18"/>
          <w:szCs w:val="18"/>
        </w:rPr>
        <w:t>，小数</w:t>
      </w:r>
      <w:r w:rsidRPr="00152A70">
        <w:rPr>
          <w:b/>
          <w:sz w:val="18"/>
          <w:szCs w:val="18"/>
        </w:rPr>
        <w:t>3</w:t>
      </w:r>
      <w:r w:rsidRPr="00152A70">
        <w:rPr>
          <w:rFonts w:hint="eastAsia"/>
          <w:b/>
          <w:sz w:val="18"/>
          <w:szCs w:val="18"/>
        </w:rPr>
        <w:t>，字符串</w:t>
      </w:r>
      <w:r w:rsidRPr="00152A70">
        <w:rPr>
          <w:b/>
          <w:sz w:val="18"/>
          <w:szCs w:val="18"/>
        </w:rPr>
        <w:t>4</w:t>
      </w:r>
      <w:r w:rsidRPr="00152A70">
        <w:rPr>
          <w:rFonts w:hint="eastAsia"/>
          <w:b/>
          <w:sz w:val="18"/>
          <w:szCs w:val="18"/>
        </w:rPr>
        <w:t>，保留字</w:t>
      </w:r>
      <w:r w:rsidRPr="00152A70">
        <w:rPr>
          <w:b/>
          <w:sz w:val="18"/>
          <w:szCs w:val="18"/>
        </w:rPr>
        <w:t>5</w:t>
      </w:r>
      <w:r w:rsidRPr="00152A70">
        <w:rPr>
          <w:rFonts w:hint="eastAsia"/>
          <w:b/>
          <w:sz w:val="18"/>
          <w:szCs w:val="18"/>
        </w:rPr>
        <w:t>，数学运算符</w:t>
      </w:r>
      <w:r w:rsidRPr="00152A70">
        <w:rPr>
          <w:b/>
          <w:sz w:val="18"/>
          <w:szCs w:val="18"/>
        </w:rPr>
        <w:t>6</w:t>
      </w:r>
      <w:r w:rsidRPr="00152A70">
        <w:rPr>
          <w:rFonts w:hint="eastAsia"/>
          <w:b/>
          <w:sz w:val="18"/>
          <w:szCs w:val="18"/>
        </w:rPr>
        <w:t>，比较运算符</w:t>
      </w:r>
      <w:r w:rsidRPr="00152A70">
        <w:rPr>
          <w:b/>
          <w:sz w:val="18"/>
          <w:szCs w:val="18"/>
        </w:rPr>
        <w:t>7</w:t>
      </w:r>
      <w:r w:rsidRPr="00152A70">
        <w:rPr>
          <w:rFonts w:hint="eastAsia"/>
          <w:b/>
          <w:sz w:val="18"/>
          <w:szCs w:val="18"/>
        </w:rPr>
        <w:t>，逻辑运算符</w:t>
      </w:r>
      <w:r w:rsidRPr="00152A70">
        <w:rPr>
          <w:b/>
          <w:sz w:val="18"/>
          <w:szCs w:val="18"/>
        </w:rPr>
        <w:t>8</w:t>
      </w:r>
      <w:r w:rsidRPr="00152A70">
        <w:rPr>
          <w:rFonts w:hint="eastAsia"/>
          <w:b/>
          <w:sz w:val="18"/>
          <w:szCs w:val="18"/>
        </w:rPr>
        <w:t>，分隔符</w:t>
      </w:r>
      <w:r w:rsidRPr="00152A70">
        <w:rPr>
          <w:b/>
          <w:sz w:val="18"/>
          <w:szCs w:val="18"/>
        </w:rPr>
        <w:t>9</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string key[14]={"if","else","while","do","float","string","begin","end","def","integer","input","output","as","function"};    //</w:t>
      </w:r>
      <w:r w:rsidRPr="00152A70">
        <w:rPr>
          <w:rFonts w:hint="eastAsia"/>
          <w:b/>
          <w:sz w:val="18"/>
          <w:szCs w:val="18"/>
        </w:rPr>
        <w:t>保留字</w:t>
      </w:r>
    </w:p>
    <w:p w:rsidR="00703449" w:rsidRPr="00152A70" w:rsidRDefault="00703449" w:rsidP="00152A70">
      <w:pPr>
        <w:rPr>
          <w:b/>
          <w:sz w:val="18"/>
          <w:szCs w:val="18"/>
        </w:rPr>
      </w:pPr>
      <w:r w:rsidRPr="00152A70">
        <w:rPr>
          <w:b/>
          <w:sz w:val="18"/>
          <w:szCs w:val="18"/>
        </w:rPr>
        <w:t>string border[5]={ ";"  , "{" , "}" , "(" , ")"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 xml:space="preserve">  //</w:t>
      </w:r>
      <w:r w:rsidRPr="00152A70">
        <w:rPr>
          <w:rFonts w:hint="eastAsia"/>
          <w:b/>
          <w:sz w:val="18"/>
          <w:szCs w:val="18"/>
        </w:rPr>
        <w:t>分隔符</w:t>
      </w:r>
      <w:r w:rsidRPr="00152A70">
        <w:rPr>
          <w:b/>
          <w:sz w:val="18"/>
          <w:szCs w:val="18"/>
        </w:rPr>
        <w:t xml:space="preserve"> 5</w:t>
      </w:r>
    </w:p>
    <w:p w:rsidR="00703449" w:rsidRPr="00152A70" w:rsidRDefault="00703449" w:rsidP="00152A70">
      <w:pPr>
        <w:rPr>
          <w:b/>
          <w:sz w:val="18"/>
          <w:szCs w:val="18"/>
        </w:rPr>
      </w:pPr>
      <w:r w:rsidRPr="00152A70">
        <w:rPr>
          <w:b/>
          <w:sz w:val="18"/>
          <w:szCs w:val="18"/>
        </w:rPr>
        <w:t>string arithmetic[9]={"+" , "-" , "*" , "/" ,"&lt;" , "&lt;=" , "=" , "&gt;" , "&gt;=" };             //</w:t>
      </w:r>
      <w:r w:rsidRPr="00152A70">
        <w:rPr>
          <w:rFonts w:hint="eastAsia"/>
          <w:b/>
          <w:sz w:val="18"/>
          <w:szCs w:val="18"/>
        </w:rPr>
        <w:t>运算符</w:t>
      </w:r>
      <w:r w:rsidRPr="00152A70">
        <w:rPr>
          <w:b/>
          <w:sz w:val="18"/>
          <w:szCs w:val="18"/>
        </w:rPr>
        <w:t xml:space="preserve">  6</w:t>
      </w:r>
    </w:p>
    <w:p w:rsidR="00703449" w:rsidRPr="00152A70" w:rsidRDefault="00703449" w:rsidP="00152A70">
      <w:pPr>
        <w:rPr>
          <w:b/>
          <w:sz w:val="18"/>
          <w:szCs w:val="18"/>
        </w:rPr>
      </w:pPr>
      <w:r w:rsidRPr="00152A70">
        <w:rPr>
          <w:b/>
          <w:sz w:val="18"/>
          <w:szCs w:val="18"/>
        </w:rPr>
        <w:t>string text;</w:t>
      </w:r>
      <w:r w:rsidRPr="00152A70">
        <w:rPr>
          <w:b/>
          <w:sz w:val="18"/>
          <w:szCs w:val="18"/>
        </w:rPr>
        <w:tab/>
      </w:r>
      <w:r w:rsidRPr="00152A70">
        <w:rPr>
          <w:b/>
          <w:sz w:val="18"/>
          <w:szCs w:val="18"/>
        </w:rPr>
        <w:tab/>
      </w:r>
      <w:r w:rsidRPr="00152A70">
        <w:rPr>
          <w:b/>
          <w:sz w:val="18"/>
          <w:szCs w:val="18"/>
        </w:rPr>
        <w:tab/>
        <w:t xml:space="preserve"> //</w:t>
      </w:r>
      <w:r w:rsidRPr="00152A70">
        <w:rPr>
          <w:rFonts w:hint="eastAsia"/>
          <w:b/>
          <w:sz w:val="18"/>
          <w:szCs w:val="18"/>
        </w:rPr>
        <w:t>记录标识符</w:t>
      </w:r>
      <w:r w:rsidRPr="00152A70">
        <w:rPr>
          <w:b/>
          <w:sz w:val="18"/>
          <w:szCs w:val="18"/>
        </w:rPr>
        <w:t xml:space="preserve"> 1</w:t>
      </w:r>
    </w:p>
    <w:p w:rsidR="00703449" w:rsidRPr="00152A70" w:rsidRDefault="00703449" w:rsidP="00152A70">
      <w:pPr>
        <w:rPr>
          <w:b/>
          <w:sz w:val="18"/>
          <w:szCs w:val="18"/>
        </w:rPr>
      </w:pPr>
      <w:r w:rsidRPr="00152A70">
        <w:rPr>
          <w:b/>
          <w:sz w:val="18"/>
          <w:szCs w:val="18"/>
        </w:rPr>
        <w:t>string content[MAXLINE];              //</w:t>
      </w:r>
      <w:r w:rsidRPr="00152A70">
        <w:rPr>
          <w:rFonts w:hint="eastAsia"/>
          <w:b/>
          <w:sz w:val="18"/>
          <w:szCs w:val="18"/>
        </w:rPr>
        <w:t>保存从文件读取的内容</w:t>
      </w:r>
    </w:p>
    <w:p w:rsidR="00703449" w:rsidRPr="00152A70" w:rsidRDefault="00703449" w:rsidP="00152A70">
      <w:pPr>
        <w:rPr>
          <w:b/>
          <w:sz w:val="18"/>
          <w:szCs w:val="18"/>
        </w:rPr>
      </w:pPr>
      <w:r w:rsidRPr="00152A70">
        <w:rPr>
          <w:b/>
          <w:sz w:val="18"/>
          <w:szCs w:val="18"/>
        </w:rPr>
        <w:t>string result[MAXLINE] = { "t1","t2","t3","t4","t5","t6","t7","t8","t9","t10"};</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w:t>
      </w:r>
      <w:r w:rsidRPr="00152A70">
        <w:rPr>
          <w:rFonts w:hint="eastAsia"/>
          <w:b/>
          <w:sz w:val="18"/>
          <w:szCs w:val="18"/>
        </w:rPr>
        <w:t>语法语义</w:t>
      </w:r>
      <w:r w:rsidRPr="00152A70">
        <w:rPr>
          <w:b/>
          <w:sz w:val="18"/>
          <w:szCs w:val="18"/>
        </w:rPr>
        <w:t xml:space="preserve"> </w:t>
      </w:r>
      <w:r w:rsidRPr="00152A70">
        <w:rPr>
          <w:rFonts w:hint="eastAsia"/>
          <w:b/>
          <w:sz w:val="18"/>
          <w:szCs w:val="18"/>
        </w:rPr>
        <w:t>各产生式</w:t>
      </w:r>
      <w:r w:rsidRPr="00152A70">
        <w:rPr>
          <w:b/>
          <w:sz w:val="18"/>
          <w:szCs w:val="18"/>
        </w:rPr>
        <w:t xml:space="preserve"> </w:t>
      </w:r>
      <w:r w:rsidRPr="00152A70">
        <w:rPr>
          <w:rFonts w:hint="eastAsia"/>
          <w:b/>
          <w:sz w:val="18"/>
          <w:szCs w:val="18"/>
        </w:rPr>
        <w:t>函数</w:t>
      </w:r>
      <w:r w:rsidRPr="00152A70">
        <w:rPr>
          <w:b/>
          <w:sz w:val="18"/>
          <w:szCs w:val="18"/>
        </w:rPr>
        <w:t>*/</w:t>
      </w:r>
    </w:p>
    <w:p w:rsidR="00703449" w:rsidRPr="00152A70" w:rsidRDefault="00703449" w:rsidP="00152A70">
      <w:pPr>
        <w:rPr>
          <w:b/>
          <w:sz w:val="18"/>
          <w:szCs w:val="18"/>
        </w:rPr>
      </w:pPr>
      <w:r w:rsidRPr="00152A70">
        <w:rPr>
          <w:b/>
          <w:sz w:val="18"/>
          <w:szCs w:val="18"/>
        </w:rPr>
        <w:t>void chengxu();</w:t>
      </w:r>
    </w:p>
    <w:p w:rsidR="00703449" w:rsidRPr="00152A70" w:rsidRDefault="00703449" w:rsidP="00152A70">
      <w:pPr>
        <w:rPr>
          <w:b/>
          <w:sz w:val="18"/>
          <w:szCs w:val="18"/>
        </w:rPr>
      </w:pPr>
      <w:r w:rsidRPr="00152A70">
        <w:rPr>
          <w:b/>
          <w:sz w:val="18"/>
          <w:szCs w:val="18"/>
        </w:rPr>
        <w:t>void hanshukuai();</w:t>
      </w:r>
    </w:p>
    <w:p w:rsidR="00703449" w:rsidRPr="00152A70" w:rsidRDefault="00703449" w:rsidP="00152A70">
      <w:pPr>
        <w:rPr>
          <w:b/>
          <w:sz w:val="18"/>
          <w:szCs w:val="18"/>
        </w:rPr>
      </w:pPr>
      <w:r w:rsidRPr="00152A70">
        <w:rPr>
          <w:b/>
          <w:sz w:val="18"/>
          <w:szCs w:val="18"/>
        </w:rPr>
        <w:t>void hanshu();</w:t>
      </w:r>
    </w:p>
    <w:p w:rsidR="00703449" w:rsidRPr="00152A70" w:rsidRDefault="00703449" w:rsidP="00152A70">
      <w:pPr>
        <w:rPr>
          <w:b/>
          <w:sz w:val="18"/>
          <w:szCs w:val="18"/>
        </w:rPr>
      </w:pPr>
      <w:r w:rsidRPr="00152A70">
        <w:rPr>
          <w:b/>
          <w:sz w:val="18"/>
          <w:szCs w:val="18"/>
        </w:rPr>
        <w:t>void yujukuai();</w:t>
      </w:r>
    </w:p>
    <w:p w:rsidR="00703449" w:rsidRPr="00152A70" w:rsidRDefault="00703449" w:rsidP="00152A70">
      <w:pPr>
        <w:rPr>
          <w:b/>
          <w:sz w:val="18"/>
          <w:szCs w:val="18"/>
        </w:rPr>
      </w:pPr>
      <w:r w:rsidRPr="00152A70">
        <w:rPr>
          <w:b/>
          <w:sz w:val="18"/>
          <w:szCs w:val="18"/>
        </w:rPr>
        <w:t>void yuju();</w:t>
      </w:r>
    </w:p>
    <w:p w:rsidR="00703449" w:rsidRPr="00152A70" w:rsidRDefault="00703449" w:rsidP="00152A70">
      <w:pPr>
        <w:rPr>
          <w:b/>
          <w:sz w:val="18"/>
          <w:szCs w:val="18"/>
        </w:rPr>
      </w:pPr>
      <w:r w:rsidRPr="00152A70">
        <w:rPr>
          <w:b/>
          <w:sz w:val="18"/>
          <w:szCs w:val="18"/>
        </w:rPr>
        <w:t>void bianliangdingyiyuju();</w:t>
      </w:r>
    </w:p>
    <w:p w:rsidR="00703449" w:rsidRPr="00152A70" w:rsidRDefault="00703449" w:rsidP="00152A70">
      <w:pPr>
        <w:rPr>
          <w:b/>
          <w:sz w:val="18"/>
          <w:szCs w:val="18"/>
        </w:rPr>
      </w:pPr>
      <w:r w:rsidRPr="00152A70">
        <w:rPr>
          <w:b/>
          <w:sz w:val="18"/>
          <w:szCs w:val="18"/>
        </w:rPr>
        <w:t>void shujuleixing();</w:t>
      </w:r>
    </w:p>
    <w:p w:rsidR="00703449" w:rsidRPr="00152A70" w:rsidRDefault="00703449" w:rsidP="00152A70">
      <w:pPr>
        <w:rPr>
          <w:b/>
          <w:sz w:val="18"/>
          <w:szCs w:val="18"/>
        </w:rPr>
      </w:pPr>
      <w:r w:rsidRPr="00152A70">
        <w:rPr>
          <w:b/>
          <w:sz w:val="18"/>
          <w:szCs w:val="18"/>
        </w:rPr>
        <w:t>void shuruyuju();</w:t>
      </w:r>
    </w:p>
    <w:p w:rsidR="00703449" w:rsidRPr="00152A70" w:rsidRDefault="00703449" w:rsidP="00152A70">
      <w:pPr>
        <w:rPr>
          <w:b/>
          <w:sz w:val="18"/>
          <w:szCs w:val="18"/>
        </w:rPr>
      </w:pPr>
      <w:r w:rsidRPr="00152A70">
        <w:rPr>
          <w:b/>
          <w:sz w:val="18"/>
          <w:szCs w:val="18"/>
        </w:rPr>
        <w:t>void shuchuyuju();</w:t>
      </w:r>
    </w:p>
    <w:p w:rsidR="00703449" w:rsidRPr="00152A70" w:rsidRDefault="00703449" w:rsidP="00152A70">
      <w:pPr>
        <w:rPr>
          <w:b/>
          <w:sz w:val="18"/>
          <w:szCs w:val="18"/>
        </w:rPr>
      </w:pPr>
      <w:r w:rsidRPr="00152A70">
        <w:rPr>
          <w:b/>
          <w:sz w:val="18"/>
          <w:szCs w:val="18"/>
        </w:rPr>
        <w:t>void fuzhiyuju();</w:t>
      </w:r>
    </w:p>
    <w:p w:rsidR="00703449" w:rsidRPr="00152A70" w:rsidRDefault="00703449" w:rsidP="00152A70">
      <w:pPr>
        <w:rPr>
          <w:b/>
          <w:sz w:val="18"/>
          <w:szCs w:val="18"/>
        </w:rPr>
      </w:pPr>
      <w:r w:rsidRPr="00152A70">
        <w:rPr>
          <w:b/>
          <w:sz w:val="18"/>
          <w:szCs w:val="18"/>
        </w:rPr>
        <w:t>void fenzhiyuju();</w:t>
      </w:r>
    </w:p>
    <w:p w:rsidR="00703449" w:rsidRPr="00152A70" w:rsidRDefault="00703449" w:rsidP="00152A70">
      <w:pPr>
        <w:rPr>
          <w:b/>
          <w:sz w:val="18"/>
          <w:szCs w:val="18"/>
        </w:rPr>
      </w:pPr>
      <w:r w:rsidRPr="00152A70">
        <w:rPr>
          <w:b/>
          <w:sz w:val="18"/>
          <w:szCs w:val="18"/>
        </w:rPr>
        <w:t>void xunhuanyuju();</w:t>
      </w:r>
    </w:p>
    <w:p w:rsidR="00703449" w:rsidRPr="00152A70" w:rsidRDefault="00703449" w:rsidP="00152A70">
      <w:pPr>
        <w:rPr>
          <w:b/>
          <w:sz w:val="18"/>
          <w:szCs w:val="18"/>
        </w:rPr>
      </w:pPr>
      <w:r w:rsidRPr="00152A70">
        <w:rPr>
          <w:b/>
          <w:sz w:val="18"/>
          <w:szCs w:val="18"/>
        </w:rPr>
        <w:t>void biaodashi();</w:t>
      </w:r>
    </w:p>
    <w:p w:rsidR="00703449" w:rsidRPr="00152A70" w:rsidRDefault="00703449" w:rsidP="00152A70">
      <w:pPr>
        <w:rPr>
          <w:b/>
          <w:sz w:val="18"/>
          <w:szCs w:val="18"/>
        </w:rPr>
      </w:pPr>
      <w:r w:rsidRPr="00152A70">
        <w:rPr>
          <w:b/>
          <w:sz w:val="18"/>
          <w:szCs w:val="18"/>
        </w:rPr>
        <w:t>void xiang();</w:t>
      </w:r>
    </w:p>
    <w:p w:rsidR="00703449" w:rsidRPr="00152A70" w:rsidRDefault="00703449" w:rsidP="00152A70">
      <w:pPr>
        <w:rPr>
          <w:b/>
          <w:sz w:val="18"/>
          <w:szCs w:val="18"/>
        </w:rPr>
      </w:pPr>
      <w:r w:rsidRPr="00152A70">
        <w:rPr>
          <w:b/>
          <w:sz w:val="18"/>
          <w:szCs w:val="18"/>
        </w:rPr>
        <w:t>void yinzi();</w:t>
      </w:r>
    </w:p>
    <w:p w:rsidR="00703449" w:rsidRPr="00152A70" w:rsidRDefault="00703449" w:rsidP="00152A70">
      <w:pPr>
        <w:rPr>
          <w:b/>
          <w:sz w:val="18"/>
          <w:szCs w:val="18"/>
        </w:rPr>
      </w:pPr>
      <w:r w:rsidRPr="00152A70">
        <w:rPr>
          <w:b/>
          <w:sz w:val="18"/>
          <w:szCs w:val="18"/>
        </w:rPr>
        <w:t>void buerbiaodashi();</w:t>
      </w:r>
    </w:p>
    <w:p w:rsidR="00703449" w:rsidRPr="00152A70" w:rsidRDefault="00703449" w:rsidP="00152A70">
      <w:pPr>
        <w:rPr>
          <w:b/>
          <w:sz w:val="18"/>
          <w:szCs w:val="18"/>
        </w:rPr>
      </w:pPr>
      <w:r w:rsidRPr="00152A70">
        <w:rPr>
          <w:b/>
          <w:sz w:val="18"/>
          <w:szCs w:val="18"/>
        </w:rPr>
        <w:t>void guanxibiaodashi();</w:t>
      </w:r>
    </w:p>
    <w:p w:rsidR="00703449" w:rsidRPr="00152A70" w:rsidRDefault="00703449" w:rsidP="00152A70">
      <w:pPr>
        <w:rPr>
          <w:b/>
          <w:sz w:val="18"/>
          <w:szCs w:val="18"/>
        </w:rPr>
      </w:pPr>
      <w:r w:rsidRPr="00152A70">
        <w:rPr>
          <w:b/>
          <w:sz w:val="18"/>
          <w:szCs w:val="18"/>
        </w:rPr>
        <w:t>void guanxi();</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error();</w:t>
      </w:r>
    </w:p>
    <w:p w:rsidR="00703449" w:rsidRPr="00152A70" w:rsidRDefault="00703449" w:rsidP="00152A70">
      <w:pPr>
        <w:rPr>
          <w:b/>
          <w:sz w:val="18"/>
          <w:szCs w:val="18"/>
        </w:rPr>
      </w:pPr>
      <w:r w:rsidRPr="00152A70">
        <w:rPr>
          <w:b/>
          <w:sz w:val="18"/>
          <w:szCs w:val="18"/>
        </w:rPr>
        <w:t>void Quaternary_output();</w:t>
      </w:r>
    </w:p>
    <w:p w:rsidR="00703449" w:rsidRPr="00152A70" w:rsidRDefault="00703449" w:rsidP="00152A70">
      <w:pPr>
        <w:rPr>
          <w:b/>
          <w:sz w:val="18"/>
          <w:szCs w:val="18"/>
        </w:rPr>
      </w:pPr>
      <w:r w:rsidRPr="00152A70">
        <w:rPr>
          <w:b/>
          <w:sz w:val="18"/>
          <w:szCs w:val="18"/>
        </w:rPr>
        <w:t>void Quaternary_maker();</w:t>
      </w:r>
    </w:p>
    <w:p w:rsidR="00703449" w:rsidRPr="00152A70" w:rsidRDefault="00703449" w:rsidP="00152A70">
      <w:pPr>
        <w:rPr>
          <w:b/>
          <w:sz w:val="18"/>
          <w:szCs w:val="18"/>
        </w:rPr>
      </w:pP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int i=0,k=1,numline,mode;</w:t>
      </w:r>
      <w:r w:rsidRPr="00152A70">
        <w:rPr>
          <w:b/>
          <w:sz w:val="18"/>
          <w:szCs w:val="18"/>
        </w:rPr>
        <w:tab/>
      </w:r>
      <w:r w:rsidRPr="00152A70">
        <w:rPr>
          <w:b/>
          <w:sz w:val="18"/>
          <w:szCs w:val="18"/>
        </w:rPr>
        <w:tab/>
      </w:r>
      <w:r w:rsidRPr="00152A70">
        <w:rPr>
          <w:b/>
          <w:sz w:val="18"/>
          <w:szCs w:val="18"/>
        </w:rPr>
        <w:tab/>
        <w:t>//i</w:t>
      </w:r>
      <w:r w:rsidRPr="00152A70">
        <w:rPr>
          <w:rFonts w:hint="eastAsia"/>
          <w:b/>
          <w:sz w:val="18"/>
          <w:szCs w:val="18"/>
        </w:rPr>
        <w:t>为字符游标</w:t>
      </w:r>
      <w:r w:rsidRPr="00152A70">
        <w:rPr>
          <w:b/>
          <w:sz w:val="18"/>
          <w:szCs w:val="18"/>
        </w:rPr>
        <w:t>,k</w:t>
      </w:r>
      <w:r w:rsidRPr="00152A70">
        <w:rPr>
          <w:rFonts w:hint="eastAsia"/>
          <w:b/>
          <w:sz w:val="18"/>
          <w:szCs w:val="18"/>
        </w:rPr>
        <w:t>为行号</w:t>
      </w:r>
      <w:r w:rsidRPr="00152A70">
        <w:rPr>
          <w:b/>
          <w:sz w:val="18"/>
          <w:szCs w:val="18"/>
        </w:rPr>
        <w:t>,numline</w:t>
      </w:r>
      <w:r w:rsidRPr="00152A70">
        <w:rPr>
          <w:rFonts w:hint="eastAsia"/>
          <w:b/>
          <w:sz w:val="18"/>
          <w:szCs w:val="18"/>
        </w:rPr>
        <w:t>记录了文件总行数</w:t>
      </w:r>
    </w:p>
    <w:p w:rsidR="00703449" w:rsidRPr="00152A70" w:rsidRDefault="00703449" w:rsidP="00152A70">
      <w:pPr>
        <w:rPr>
          <w:b/>
          <w:sz w:val="18"/>
          <w:szCs w:val="18"/>
        </w:rPr>
      </w:pPr>
      <w:r w:rsidRPr="00152A70">
        <w:rPr>
          <w:b/>
          <w:sz w:val="18"/>
          <w:szCs w:val="18"/>
        </w:rPr>
        <w:t>int templine = 0;</w:t>
      </w:r>
    </w:p>
    <w:p w:rsidR="00703449" w:rsidRPr="00152A70" w:rsidRDefault="00703449" w:rsidP="00152A70">
      <w:pPr>
        <w:rPr>
          <w:b/>
          <w:sz w:val="18"/>
          <w:szCs w:val="18"/>
        </w:rPr>
      </w:pPr>
      <w:r w:rsidRPr="00152A70">
        <w:rPr>
          <w:b/>
          <w:sz w:val="18"/>
          <w:szCs w:val="18"/>
        </w:rPr>
        <w:t>int errornum = 0;</w:t>
      </w:r>
    </w:p>
    <w:p w:rsidR="00703449" w:rsidRPr="00152A70" w:rsidRDefault="00703449" w:rsidP="00152A70">
      <w:pPr>
        <w:rPr>
          <w:b/>
          <w:sz w:val="18"/>
          <w:szCs w:val="18"/>
        </w:rPr>
      </w:pPr>
      <w:r w:rsidRPr="00152A70">
        <w:rPr>
          <w:b/>
          <w:sz w:val="18"/>
          <w:szCs w:val="18"/>
        </w:rPr>
        <w:t>int warningnum = 0;</w:t>
      </w:r>
    </w:p>
    <w:p w:rsidR="00703449" w:rsidRPr="00152A70" w:rsidRDefault="00703449" w:rsidP="00152A70">
      <w:pPr>
        <w:rPr>
          <w:b/>
          <w:sz w:val="18"/>
          <w:szCs w:val="18"/>
        </w:rPr>
      </w:pPr>
      <w:r w:rsidRPr="00152A70">
        <w:rPr>
          <w:b/>
          <w:sz w:val="18"/>
          <w:szCs w:val="18"/>
        </w:rPr>
        <w:t>int r = 0, serial = 1;</w:t>
      </w:r>
    </w:p>
    <w:p w:rsidR="00703449" w:rsidRPr="00152A70" w:rsidRDefault="00703449" w:rsidP="00152A70">
      <w:pPr>
        <w:rPr>
          <w:b/>
          <w:sz w:val="18"/>
          <w:szCs w:val="18"/>
        </w:rPr>
      </w:pPr>
      <w:r w:rsidRPr="00152A70">
        <w:rPr>
          <w:b/>
          <w:sz w:val="18"/>
          <w:szCs w:val="18"/>
        </w:rPr>
        <w:t>string op,v1,v2,res;</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struct Token</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string value;</w:t>
      </w:r>
      <w:r w:rsidRPr="00152A70">
        <w:rPr>
          <w:b/>
          <w:sz w:val="18"/>
          <w:szCs w:val="18"/>
        </w:rPr>
        <w:tab/>
      </w:r>
      <w:r w:rsidRPr="00152A70">
        <w:rPr>
          <w:b/>
          <w:sz w:val="18"/>
          <w:szCs w:val="18"/>
        </w:rPr>
        <w:tab/>
        <w:t>//</w:t>
      </w:r>
      <w:r w:rsidRPr="00152A70">
        <w:rPr>
          <w:rFonts w:hint="eastAsia"/>
          <w:b/>
          <w:sz w:val="18"/>
          <w:szCs w:val="18"/>
        </w:rPr>
        <w:t>值</w:t>
      </w:r>
    </w:p>
    <w:p w:rsidR="00703449" w:rsidRPr="00152A70" w:rsidRDefault="00703449" w:rsidP="00152A70">
      <w:pPr>
        <w:rPr>
          <w:b/>
          <w:sz w:val="18"/>
          <w:szCs w:val="18"/>
        </w:rPr>
      </w:pPr>
      <w:r w:rsidRPr="00152A70">
        <w:rPr>
          <w:b/>
          <w:sz w:val="18"/>
          <w:szCs w:val="18"/>
        </w:rPr>
        <w:tab/>
        <w:t>int mode;</w:t>
      </w:r>
      <w:r w:rsidRPr="00152A70">
        <w:rPr>
          <w:b/>
          <w:sz w:val="18"/>
          <w:szCs w:val="18"/>
        </w:rPr>
        <w:tab/>
      </w:r>
      <w:r w:rsidRPr="00152A70">
        <w:rPr>
          <w:b/>
          <w:sz w:val="18"/>
          <w:szCs w:val="18"/>
        </w:rPr>
        <w:tab/>
        <w:t>//</w:t>
      </w:r>
      <w:r w:rsidRPr="00152A70">
        <w:rPr>
          <w:rFonts w:hint="eastAsia"/>
          <w:b/>
          <w:sz w:val="18"/>
          <w:szCs w:val="18"/>
        </w:rPr>
        <w:t>类型</w:t>
      </w:r>
    </w:p>
    <w:p w:rsidR="00703449" w:rsidRPr="00152A70" w:rsidRDefault="00703449" w:rsidP="00152A70">
      <w:pPr>
        <w:rPr>
          <w:b/>
          <w:sz w:val="18"/>
          <w:szCs w:val="18"/>
        </w:rPr>
      </w:pPr>
      <w:r w:rsidRPr="00152A70">
        <w:rPr>
          <w:b/>
          <w:sz w:val="18"/>
          <w:szCs w:val="18"/>
        </w:rPr>
        <w:tab/>
        <w:t>int row;</w:t>
      </w:r>
      <w:r w:rsidRPr="00152A70">
        <w:rPr>
          <w:b/>
          <w:sz w:val="18"/>
          <w:szCs w:val="18"/>
        </w:rPr>
        <w:tab/>
      </w:r>
      <w:r w:rsidRPr="00152A70">
        <w:rPr>
          <w:b/>
          <w:sz w:val="18"/>
          <w:szCs w:val="18"/>
        </w:rPr>
        <w:tab/>
        <w:t>//</w:t>
      </w:r>
      <w:r w:rsidRPr="00152A70">
        <w:rPr>
          <w:rFonts w:hint="eastAsia"/>
          <w:b/>
          <w:sz w:val="18"/>
          <w:szCs w:val="18"/>
        </w:rPr>
        <w:t>行</w:t>
      </w:r>
    </w:p>
    <w:p w:rsidR="00703449" w:rsidRPr="00152A70" w:rsidRDefault="00703449" w:rsidP="00152A70">
      <w:pPr>
        <w:rPr>
          <w:b/>
          <w:sz w:val="18"/>
          <w:szCs w:val="18"/>
        </w:rPr>
      </w:pPr>
      <w:r w:rsidRPr="00152A70">
        <w:rPr>
          <w:b/>
          <w:sz w:val="18"/>
          <w:szCs w:val="18"/>
        </w:rPr>
        <w:tab/>
        <w:t>int col;</w:t>
      </w:r>
      <w:r w:rsidRPr="00152A70">
        <w:rPr>
          <w:b/>
          <w:sz w:val="18"/>
          <w:szCs w:val="18"/>
        </w:rPr>
        <w:tab/>
      </w:r>
      <w:r w:rsidRPr="00152A70">
        <w:rPr>
          <w:b/>
          <w:sz w:val="18"/>
          <w:szCs w:val="18"/>
        </w:rPr>
        <w:tab/>
        <w:t>//</w:t>
      </w:r>
      <w:r w:rsidRPr="00152A70">
        <w:rPr>
          <w:rFonts w:hint="eastAsia"/>
          <w:b/>
          <w:sz w:val="18"/>
          <w:szCs w:val="18"/>
        </w:rPr>
        <w:t>列</w:t>
      </w:r>
    </w:p>
    <w:p w:rsidR="00703449" w:rsidRPr="00152A70" w:rsidRDefault="00703449" w:rsidP="00152A70">
      <w:pPr>
        <w:rPr>
          <w:b/>
          <w:sz w:val="18"/>
          <w:szCs w:val="18"/>
        </w:rPr>
      </w:pPr>
      <w:r w:rsidRPr="00152A70">
        <w:rPr>
          <w:b/>
          <w:sz w:val="18"/>
          <w:szCs w:val="18"/>
        </w:rPr>
        <w:t>}token;</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struct Symtable    //</w:t>
      </w:r>
      <w:r w:rsidRPr="00152A70">
        <w:rPr>
          <w:rFonts w:hint="eastAsia"/>
          <w:b/>
          <w:sz w:val="18"/>
          <w:szCs w:val="18"/>
        </w:rPr>
        <w:t>符号表结构</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string name;</w:t>
      </w:r>
    </w:p>
    <w:p w:rsidR="00703449" w:rsidRPr="00152A70" w:rsidRDefault="00703449" w:rsidP="00152A70">
      <w:pPr>
        <w:rPr>
          <w:b/>
          <w:sz w:val="18"/>
          <w:szCs w:val="18"/>
        </w:rPr>
      </w:pPr>
      <w:r w:rsidRPr="00152A70">
        <w:rPr>
          <w:b/>
          <w:sz w:val="18"/>
          <w:szCs w:val="18"/>
        </w:rPr>
        <w:tab/>
        <w:t>int type;</w:t>
      </w:r>
    </w:p>
    <w:p w:rsidR="00703449" w:rsidRPr="00152A70" w:rsidRDefault="00703449" w:rsidP="00152A70">
      <w:pPr>
        <w:rPr>
          <w:b/>
          <w:sz w:val="18"/>
          <w:szCs w:val="18"/>
        </w:rPr>
      </w:pPr>
      <w:r w:rsidRPr="00152A70">
        <w:rPr>
          <w:b/>
          <w:sz w:val="18"/>
          <w:szCs w:val="18"/>
        </w:rPr>
        <w:tab/>
        <w:t>bool value;</w:t>
      </w:r>
    </w:p>
    <w:p w:rsidR="00703449" w:rsidRPr="00152A70" w:rsidRDefault="00703449" w:rsidP="00152A70">
      <w:pPr>
        <w:rPr>
          <w:b/>
          <w:sz w:val="18"/>
          <w:szCs w:val="18"/>
        </w:rPr>
      </w:pPr>
      <w:r w:rsidRPr="00152A70">
        <w:rPr>
          <w:b/>
          <w:sz w:val="18"/>
          <w:szCs w:val="18"/>
        </w:rPr>
        <w:t>}S;</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struct Quaternary</w:t>
      </w:r>
      <w:r w:rsidRPr="00152A70">
        <w:rPr>
          <w:b/>
          <w:sz w:val="18"/>
          <w:szCs w:val="18"/>
        </w:rPr>
        <w:tab/>
      </w:r>
      <w:r w:rsidRPr="00152A70">
        <w:rPr>
          <w:b/>
          <w:sz w:val="18"/>
          <w:szCs w:val="18"/>
        </w:rPr>
        <w:tab/>
        <w:t>//</w:t>
      </w:r>
      <w:r w:rsidRPr="00152A70">
        <w:rPr>
          <w:rFonts w:hint="eastAsia"/>
          <w:b/>
          <w:sz w:val="18"/>
          <w:szCs w:val="18"/>
        </w:rPr>
        <w:t>四元式结构</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int serial;</w:t>
      </w:r>
    </w:p>
    <w:p w:rsidR="00703449" w:rsidRPr="00152A70" w:rsidRDefault="00703449" w:rsidP="00152A70">
      <w:pPr>
        <w:rPr>
          <w:b/>
          <w:sz w:val="18"/>
          <w:szCs w:val="18"/>
        </w:rPr>
      </w:pPr>
      <w:r w:rsidRPr="00152A70">
        <w:rPr>
          <w:b/>
          <w:sz w:val="18"/>
          <w:szCs w:val="18"/>
        </w:rPr>
        <w:tab/>
        <w:t>string op;</w:t>
      </w:r>
    </w:p>
    <w:p w:rsidR="00703449" w:rsidRPr="00152A70" w:rsidRDefault="00703449" w:rsidP="00152A70">
      <w:pPr>
        <w:rPr>
          <w:b/>
          <w:sz w:val="18"/>
          <w:szCs w:val="18"/>
        </w:rPr>
      </w:pPr>
      <w:r w:rsidRPr="00152A70">
        <w:rPr>
          <w:b/>
          <w:sz w:val="18"/>
          <w:szCs w:val="18"/>
        </w:rPr>
        <w:tab/>
        <w:t>string v1;</w:t>
      </w:r>
    </w:p>
    <w:p w:rsidR="00703449" w:rsidRPr="00152A70" w:rsidRDefault="00703449" w:rsidP="00152A70">
      <w:pPr>
        <w:rPr>
          <w:b/>
          <w:sz w:val="18"/>
          <w:szCs w:val="18"/>
        </w:rPr>
      </w:pPr>
      <w:r w:rsidRPr="00152A70">
        <w:rPr>
          <w:b/>
          <w:sz w:val="18"/>
          <w:szCs w:val="18"/>
        </w:rPr>
        <w:tab/>
        <w:t>string v2;</w:t>
      </w:r>
    </w:p>
    <w:p w:rsidR="00703449" w:rsidRPr="00152A70" w:rsidRDefault="00703449" w:rsidP="00152A70">
      <w:pPr>
        <w:rPr>
          <w:b/>
          <w:sz w:val="18"/>
          <w:szCs w:val="18"/>
        </w:rPr>
      </w:pPr>
      <w:r w:rsidRPr="00152A70">
        <w:rPr>
          <w:b/>
          <w:sz w:val="18"/>
          <w:szCs w:val="18"/>
        </w:rPr>
        <w:tab/>
        <w:t>string result;</w:t>
      </w:r>
    </w:p>
    <w:p w:rsidR="00703449" w:rsidRPr="00152A70" w:rsidRDefault="00703449" w:rsidP="00152A70">
      <w:pPr>
        <w:rPr>
          <w:b/>
          <w:sz w:val="18"/>
          <w:szCs w:val="18"/>
        </w:rPr>
      </w:pPr>
      <w:r w:rsidRPr="00152A70">
        <w:rPr>
          <w:b/>
          <w:sz w:val="18"/>
          <w:szCs w:val="18"/>
        </w:rPr>
        <w:t>}Q;</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Quaternary Quaternary_generater( int serial, string op, string v1, string v2, string result );</w:t>
      </w:r>
      <w:r w:rsidRPr="00152A70">
        <w:rPr>
          <w:b/>
          <w:sz w:val="18"/>
          <w:szCs w:val="18"/>
        </w:rPr>
        <w:tab/>
      </w:r>
      <w:r w:rsidRPr="00152A70">
        <w:rPr>
          <w:b/>
          <w:sz w:val="18"/>
          <w:szCs w:val="18"/>
        </w:rPr>
        <w:tab/>
        <w:t>//</w:t>
      </w:r>
      <w:r w:rsidRPr="00152A70">
        <w:rPr>
          <w:rFonts w:hint="eastAsia"/>
          <w:b/>
          <w:sz w:val="18"/>
          <w:szCs w:val="18"/>
        </w:rPr>
        <w:t>函数声明</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vector&lt;Symtable&gt; ST;</w:t>
      </w:r>
    </w:p>
    <w:p w:rsidR="00703449" w:rsidRPr="00152A70" w:rsidRDefault="00703449" w:rsidP="00152A70">
      <w:pPr>
        <w:rPr>
          <w:b/>
          <w:sz w:val="18"/>
          <w:szCs w:val="18"/>
        </w:rPr>
      </w:pPr>
      <w:r w:rsidRPr="00152A70">
        <w:rPr>
          <w:b/>
          <w:sz w:val="18"/>
          <w:szCs w:val="18"/>
        </w:rPr>
        <w:t>vector&lt;Symtable&gt; :: iterator it;</w:t>
      </w:r>
    </w:p>
    <w:p w:rsidR="00703449" w:rsidRPr="00152A70" w:rsidRDefault="00703449" w:rsidP="00152A70">
      <w:pPr>
        <w:rPr>
          <w:b/>
          <w:sz w:val="18"/>
          <w:szCs w:val="18"/>
        </w:rPr>
      </w:pPr>
      <w:r w:rsidRPr="00152A70">
        <w:rPr>
          <w:b/>
          <w:sz w:val="18"/>
          <w:szCs w:val="18"/>
        </w:rPr>
        <w:t>vector&lt;Quaternary&gt; QV;</w:t>
      </w:r>
    </w:p>
    <w:p w:rsidR="00703449" w:rsidRPr="00152A70" w:rsidRDefault="00703449" w:rsidP="00152A70">
      <w:pPr>
        <w:rPr>
          <w:b/>
          <w:sz w:val="18"/>
          <w:szCs w:val="18"/>
        </w:rPr>
      </w:pPr>
      <w:r w:rsidRPr="00152A70">
        <w:rPr>
          <w:b/>
          <w:sz w:val="18"/>
          <w:szCs w:val="18"/>
        </w:rPr>
        <w:t>vector&lt;Quaternary&gt; :: iterator it2;</w:t>
      </w:r>
    </w:p>
    <w:p w:rsidR="00703449" w:rsidRPr="00152A70" w:rsidRDefault="00703449" w:rsidP="00152A70">
      <w:pPr>
        <w:rPr>
          <w:b/>
          <w:sz w:val="18"/>
          <w:szCs w:val="18"/>
        </w:rPr>
      </w:pPr>
      <w:r w:rsidRPr="00152A70">
        <w:rPr>
          <w:b/>
          <w:sz w:val="18"/>
          <w:szCs w:val="18"/>
        </w:rPr>
        <w:t>stack&lt;string&gt; operator_stack;</w:t>
      </w:r>
      <w:r w:rsidRPr="00152A70">
        <w:rPr>
          <w:b/>
          <w:sz w:val="18"/>
          <w:szCs w:val="18"/>
        </w:rPr>
        <w:tab/>
      </w:r>
      <w:r w:rsidRPr="00152A70">
        <w:rPr>
          <w:b/>
          <w:sz w:val="18"/>
          <w:szCs w:val="18"/>
        </w:rPr>
        <w:tab/>
        <w:t>//</w:t>
      </w:r>
      <w:r w:rsidRPr="00152A70">
        <w:rPr>
          <w:rFonts w:hint="eastAsia"/>
          <w:b/>
          <w:sz w:val="18"/>
          <w:szCs w:val="18"/>
        </w:rPr>
        <w:t>操作数堆栈</w:t>
      </w:r>
    </w:p>
    <w:p w:rsidR="00703449" w:rsidRPr="00152A70" w:rsidRDefault="00703449" w:rsidP="00152A70">
      <w:pPr>
        <w:rPr>
          <w:b/>
          <w:sz w:val="18"/>
          <w:szCs w:val="18"/>
        </w:rPr>
      </w:pPr>
      <w:r w:rsidRPr="00152A70">
        <w:rPr>
          <w:b/>
          <w:sz w:val="18"/>
          <w:szCs w:val="18"/>
        </w:rPr>
        <w:t>stack&lt;string&gt; operand_stack;</w:t>
      </w:r>
      <w:r w:rsidRPr="00152A70">
        <w:rPr>
          <w:b/>
          <w:sz w:val="18"/>
          <w:szCs w:val="18"/>
        </w:rPr>
        <w:tab/>
      </w:r>
      <w:r w:rsidRPr="00152A70">
        <w:rPr>
          <w:b/>
          <w:sz w:val="18"/>
          <w:szCs w:val="18"/>
        </w:rPr>
        <w:tab/>
        <w:t>//</w:t>
      </w:r>
      <w:r w:rsidRPr="00152A70">
        <w:rPr>
          <w:rFonts w:hint="eastAsia"/>
          <w:b/>
          <w:sz w:val="18"/>
          <w:szCs w:val="18"/>
        </w:rPr>
        <w:t>操作符堆栈</w:t>
      </w:r>
    </w:p>
    <w:p w:rsidR="00703449" w:rsidRPr="00152A70" w:rsidRDefault="00703449" w:rsidP="00152A70">
      <w:pPr>
        <w:rPr>
          <w:b/>
          <w:sz w:val="18"/>
          <w:szCs w:val="18"/>
        </w:rPr>
      </w:pP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struct compare: binary_function&lt;Symtable, string,bool&gt;  //</w:t>
      </w:r>
      <w:r w:rsidRPr="00152A70">
        <w:rPr>
          <w:rFonts w:hint="eastAsia"/>
          <w:b/>
          <w:sz w:val="18"/>
          <w:szCs w:val="18"/>
        </w:rPr>
        <w:t>仿函数和绑定器</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bool operator()( Symtable s, string str) const</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if (s.name== str)</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return true;</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return false;</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push_in_token( Token token )  //</w:t>
      </w:r>
      <w:r w:rsidRPr="00152A70">
        <w:rPr>
          <w:rFonts w:hint="eastAsia"/>
          <w:b/>
          <w:sz w:val="18"/>
          <w:szCs w:val="18"/>
        </w:rPr>
        <w:t>进表操作</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S.name = token.value;</w:t>
      </w:r>
    </w:p>
    <w:p w:rsidR="00703449" w:rsidRPr="00152A70" w:rsidRDefault="00703449" w:rsidP="00152A70">
      <w:pPr>
        <w:rPr>
          <w:b/>
          <w:sz w:val="18"/>
          <w:szCs w:val="18"/>
        </w:rPr>
      </w:pPr>
      <w:r w:rsidRPr="00152A70">
        <w:rPr>
          <w:b/>
          <w:sz w:val="18"/>
          <w:szCs w:val="18"/>
        </w:rPr>
        <w:tab/>
        <w:t>S.type = -1;</w:t>
      </w:r>
    </w:p>
    <w:p w:rsidR="00703449" w:rsidRPr="00152A70" w:rsidRDefault="00703449" w:rsidP="00152A70">
      <w:pPr>
        <w:rPr>
          <w:b/>
          <w:sz w:val="18"/>
          <w:szCs w:val="18"/>
        </w:rPr>
      </w:pPr>
      <w:r w:rsidRPr="00152A70">
        <w:rPr>
          <w:b/>
          <w:sz w:val="18"/>
          <w:szCs w:val="18"/>
        </w:rPr>
        <w:tab/>
        <w:t>S.value = false;</w:t>
      </w:r>
    </w:p>
    <w:p w:rsidR="00703449" w:rsidRPr="00152A70" w:rsidRDefault="00703449" w:rsidP="00152A70">
      <w:pPr>
        <w:rPr>
          <w:b/>
          <w:sz w:val="18"/>
          <w:szCs w:val="18"/>
        </w:rPr>
      </w:pPr>
      <w:r w:rsidRPr="00152A70">
        <w:rPr>
          <w:b/>
          <w:sz w:val="18"/>
          <w:szCs w:val="18"/>
        </w:rPr>
        <w:tab/>
        <w:t>ST.push_back( S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vector&lt;Symtable&gt; :: iterator find_token( Token token )  //</w:t>
      </w:r>
      <w:r w:rsidRPr="00152A70">
        <w:rPr>
          <w:rFonts w:hint="eastAsia"/>
          <w:b/>
          <w:sz w:val="18"/>
          <w:szCs w:val="18"/>
        </w:rPr>
        <w:t>查表操作</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it = find_if( ST.begin(), ST.end(), bind2nd( compare(),token.value ));</w:t>
      </w:r>
    </w:p>
    <w:p w:rsidR="00703449" w:rsidRPr="00152A70" w:rsidRDefault="00703449" w:rsidP="00152A70">
      <w:pPr>
        <w:rPr>
          <w:b/>
          <w:sz w:val="18"/>
          <w:szCs w:val="18"/>
        </w:rPr>
      </w:pPr>
      <w:r w:rsidRPr="00152A70">
        <w:rPr>
          <w:b/>
          <w:sz w:val="18"/>
          <w:szCs w:val="18"/>
        </w:rPr>
        <w:tab/>
        <w:t>return it;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int scan( string s ,int line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int j, flag =0;</w:t>
      </w:r>
    </w:p>
    <w:p w:rsidR="00703449" w:rsidRPr="00152A70" w:rsidRDefault="00703449" w:rsidP="00152A70">
      <w:pPr>
        <w:rPr>
          <w:b/>
          <w:sz w:val="18"/>
          <w:szCs w:val="18"/>
        </w:rPr>
      </w:pPr>
      <w:r w:rsidRPr="00152A70">
        <w:rPr>
          <w:b/>
          <w:sz w:val="18"/>
          <w:szCs w:val="18"/>
        </w:rPr>
        <w:tab/>
        <w:t>text = "";          //</w:t>
      </w:r>
      <w:r w:rsidRPr="00152A70">
        <w:rPr>
          <w:rFonts w:hint="eastAsia"/>
          <w:b/>
          <w:sz w:val="18"/>
          <w:szCs w:val="18"/>
        </w:rPr>
        <w:t>赋空</w:t>
      </w:r>
      <w:r w:rsidRPr="00152A70">
        <w:rPr>
          <w:b/>
          <w:sz w:val="18"/>
          <w:szCs w:val="18"/>
        </w:rPr>
        <w:t>text</w:t>
      </w:r>
    </w:p>
    <w:p w:rsidR="00703449" w:rsidRPr="00152A70" w:rsidRDefault="00703449" w:rsidP="00152A70">
      <w:pPr>
        <w:rPr>
          <w:b/>
          <w:sz w:val="18"/>
          <w:szCs w:val="18"/>
        </w:rPr>
      </w:pPr>
      <w:r w:rsidRPr="00152A70">
        <w:rPr>
          <w:b/>
          <w:sz w:val="18"/>
          <w:szCs w:val="18"/>
        </w:rPr>
        <w:tab/>
        <w:t>while( content[line][i]==' '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判断空格</w:t>
      </w:r>
    </w:p>
    <w:p w:rsidR="00703449" w:rsidRPr="00152A70" w:rsidRDefault="00703449" w:rsidP="00152A70">
      <w:pPr>
        <w:rPr>
          <w:b/>
          <w:sz w:val="18"/>
          <w:szCs w:val="18"/>
        </w:rPr>
      </w:pPr>
      <w:r w:rsidRPr="00152A70">
        <w:rPr>
          <w:b/>
          <w:sz w:val="18"/>
          <w:szCs w:val="18"/>
        </w:rPr>
        <w:tab/>
      </w:r>
      <w:r w:rsidRPr="00152A70">
        <w:rPr>
          <w:b/>
          <w:sz w:val="18"/>
          <w:szCs w:val="18"/>
        </w:rPr>
        <w:tab/>
        <w:t>i++;</w:t>
      </w:r>
      <w:r w:rsidRPr="00152A70">
        <w:rPr>
          <w:b/>
          <w:sz w:val="18"/>
          <w:szCs w:val="18"/>
        </w:rPr>
        <w:tab/>
      </w:r>
      <w:r w:rsidRPr="00152A70">
        <w:rPr>
          <w:b/>
          <w:sz w:val="18"/>
          <w:szCs w:val="18"/>
        </w:rPr>
        <w:tab/>
        <w:t>//</w:t>
      </w:r>
      <w:r w:rsidRPr="00152A70">
        <w:rPr>
          <w:rFonts w:hint="eastAsia"/>
          <w:b/>
          <w:sz w:val="18"/>
          <w:szCs w:val="18"/>
        </w:rPr>
        <w:t>是空格跳过</w:t>
      </w:r>
    </w:p>
    <w:p w:rsidR="00703449" w:rsidRPr="00152A70" w:rsidRDefault="00703449" w:rsidP="00152A70">
      <w:pPr>
        <w:rPr>
          <w:b/>
          <w:sz w:val="18"/>
          <w:szCs w:val="18"/>
        </w:rPr>
      </w:pPr>
      <w:r w:rsidRPr="00152A70">
        <w:rPr>
          <w:b/>
          <w:sz w:val="18"/>
          <w:szCs w:val="18"/>
        </w:rPr>
        <w:tab/>
        <w:t>if( (content[line][i]&gt;=65 &amp;&amp; content[line][i]&lt;=90) || (content[line][i]&gt;=91 &amp;&amp; content[line][i]&lt;=122) )   //</w:t>
      </w:r>
      <w:r w:rsidRPr="00152A70">
        <w:rPr>
          <w:rFonts w:hint="eastAsia"/>
          <w:b/>
          <w:sz w:val="18"/>
          <w:szCs w:val="18"/>
        </w:rPr>
        <w:t>判断是否为字母或者下划线</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while( (content[line][i]&gt;=65 &amp;&amp; content[line][i]&lt;=90) || (content[line][i]&gt;=91 &amp;&amp; content[line][i]&lt;=122) || content[line][i]&gt;='0' &amp;&amp; content[line][i]&lt;='9' )   //</w:t>
      </w:r>
      <w:r w:rsidRPr="00152A70">
        <w:rPr>
          <w:rFonts w:hint="eastAsia"/>
          <w:b/>
          <w:sz w:val="18"/>
          <w:szCs w:val="18"/>
        </w:rPr>
        <w:t>判断是否为数字或者字母或者下划线</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for( j=0; j&lt;=13 ; j++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text==key[j]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查表判断是否为保留字</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5;</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text=="and" || text=="or" )</w:t>
      </w:r>
      <w:r w:rsidRPr="00152A70">
        <w:rPr>
          <w:b/>
          <w:sz w:val="18"/>
          <w:szCs w:val="18"/>
        </w:rPr>
        <w:tab/>
      </w:r>
      <w:r w:rsidRPr="00152A70">
        <w:rPr>
          <w:b/>
          <w:sz w:val="18"/>
          <w:szCs w:val="18"/>
        </w:rPr>
        <w:tab/>
        <w:t>//</w:t>
      </w:r>
      <w:r w:rsidRPr="00152A70">
        <w:rPr>
          <w:rFonts w:hint="eastAsia"/>
          <w:b/>
          <w:sz w:val="18"/>
          <w:szCs w:val="18"/>
        </w:rPr>
        <w:t>判断是否为逻辑运算符</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8;</w:t>
      </w:r>
    </w:p>
    <w:p w:rsidR="00703449" w:rsidRPr="00152A70" w:rsidRDefault="00703449" w:rsidP="00152A70">
      <w:pPr>
        <w:rPr>
          <w:b/>
          <w:sz w:val="18"/>
          <w:szCs w:val="18"/>
        </w:rPr>
      </w:pPr>
      <w:r w:rsidRPr="00152A70">
        <w:rPr>
          <w:b/>
          <w:sz w:val="18"/>
          <w:szCs w:val="18"/>
        </w:rPr>
        <w:tab/>
      </w:r>
      <w:r w:rsidRPr="00152A70">
        <w:rPr>
          <w:b/>
          <w:sz w:val="18"/>
          <w:szCs w:val="18"/>
        </w:rPr>
        <w:tab/>
        <w:t>if( j==14 )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return 1;</w:t>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若查表失败说明为标识符</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while( content[line][i]&gt;='0' &amp;&amp; content[line][i]&lt;='9'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判断是否为数字</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text += content[line][i];i++;flag=1;</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if( flag==1 )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content[line][i]=='.'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while( content[line][i]&gt;='0' &amp;&amp; content[line][i]&lt;='9'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判断是否为数字</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2;   //</w:t>
      </w:r>
      <w:r w:rsidRPr="00152A70">
        <w:rPr>
          <w:rFonts w:hint="eastAsia"/>
          <w:b/>
          <w:sz w:val="18"/>
          <w:szCs w:val="18"/>
        </w:rPr>
        <w:t>整数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return 3;</w:t>
      </w:r>
      <w:r w:rsidRPr="00152A70">
        <w:rPr>
          <w:b/>
          <w:sz w:val="18"/>
          <w:szCs w:val="18"/>
        </w:rPr>
        <w:tab/>
        <w:t>//</w:t>
      </w:r>
      <w:r w:rsidRPr="00152A70">
        <w:rPr>
          <w:rFonts w:hint="eastAsia"/>
          <w:b/>
          <w:sz w:val="18"/>
          <w:szCs w:val="18"/>
        </w:rPr>
        <w:t>小数</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content[line][i]== ';' || content[line][i]=='{' || content[line][i]=='}' || content[line][i]=='(' || content[line][i]==')' || content[line][i]==',' )</w:t>
      </w:r>
      <w:r w:rsidRPr="00152A70">
        <w:rPr>
          <w:b/>
          <w:sz w:val="18"/>
          <w:szCs w:val="18"/>
        </w:rPr>
        <w:tab/>
        <w:t>//</w:t>
      </w:r>
      <w:r w:rsidRPr="00152A70">
        <w:rPr>
          <w:rFonts w:hint="eastAsia"/>
          <w:b/>
          <w:sz w:val="18"/>
          <w:szCs w:val="18"/>
        </w:rPr>
        <w:t>判断是否为分隔符</w:t>
      </w:r>
    </w:p>
    <w:p w:rsidR="00703449" w:rsidRPr="00152A70" w:rsidRDefault="00703449" w:rsidP="00152A70">
      <w:pPr>
        <w:rPr>
          <w:b/>
          <w:sz w:val="18"/>
          <w:szCs w:val="18"/>
        </w:rPr>
      </w:pPr>
      <w:r w:rsidRPr="00152A70">
        <w:rPr>
          <w:b/>
          <w:sz w:val="18"/>
          <w:szCs w:val="18"/>
        </w:rPr>
        <w:tab/>
        <w:t>{ text = content[line][i];i++; return 9;}</w:t>
      </w:r>
    </w:p>
    <w:p w:rsidR="00703449" w:rsidRPr="00152A70" w:rsidRDefault="00703449" w:rsidP="00152A70">
      <w:pPr>
        <w:rPr>
          <w:b/>
          <w:sz w:val="18"/>
          <w:szCs w:val="18"/>
        </w:rPr>
      </w:pP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if( content[line][i]== '+' || content[line][i]=='-' || content[line][i]=='*' || content[line][i]=='=' )</w:t>
      </w:r>
      <w:r w:rsidRPr="00152A70">
        <w:rPr>
          <w:b/>
          <w:sz w:val="18"/>
          <w:szCs w:val="18"/>
        </w:rPr>
        <w:tab/>
      </w:r>
      <w:r w:rsidRPr="00152A70">
        <w:rPr>
          <w:b/>
          <w:sz w:val="18"/>
          <w:szCs w:val="18"/>
        </w:rPr>
        <w:tab/>
        <w:t>//</w:t>
      </w:r>
      <w:r w:rsidRPr="00152A70">
        <w:rPr>
          <w:rFonts w:hint="eastAsia"/>
          <w:b/>
          <w:sz w:val="18"/>
          <w:szCs w:val="18"/>
        </w:rPr>
        <w:t>判断是否为运算符</w:t>
      </w:r>
    </w:p>
    <w:p w:rsidR="00703449" w:rsidRPr="00152A70" w:rsidRDefault="00703449" w:rsidP="00152A70">
      <w:pPr>
        <w:rPr>
          <w:b/>
          <w:sz w:val="18"/>
          <w:szCs w:val="18"/>
        </w:rPr>
      </w:pPr>
      <w:r w:rsidRPr="00152A70">
        <w:rPr>
          <w:b/>
          <w:sz w:val="18"/>
          <w:szCs w:val="18"/>
        </w:rPr>
        <w:tab/>
        <w:t>{ text = content[line][i]; i++;return 6;}</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if( content[line][i]=='&lt;' || content[line][i]=='&gt;' )</w:t>
      </w:r>
    </w:p>
    <w:p w:rsidR="00703449" w:rsidRPr="00152A70" w:rsidRDefault="00703449" w:rsidP="00152A70">
      <w:pPr>
        <w:rPr>
          <w:b/>
          <w:sz w:val="18"/>
          <w:szCs w:val="18"/>
        </w:rPr>
      </w:pPr>
      <w:r w:rsidRPr="00152A70">
        <w:rPr>
          <w:b/>
          <w:sz w:val="18"/>
          <w:szCs w:val="18"/>
        </w:rPr>
        <w:tab/>
      </w:r>
      <w:r w:rsidRPr="00152A70">
        <w:rPr>
          <w:b/>
          <w:sz w:val="18"/>
          <w:szCs w:val="18"/>
        </w:rPr>
        <w:tab/>
        <w:t>if( content[line][i+1]=='=' )</w:t>
      </w:r>
    </w:p>
    <w:p w:rsidR="00703449" w:rsidRPr="00152A70" w:rsidRDefault="00703449" w:rsidP="00152A70">
      <w:pPr>
        <w:rPr>
          <w:b/>
          <w:sz w:val="18"/>
          <w:szCs w:val="18"/>
        </w:rPr>
      </w:pPr>
      <w:r w:rsidRPr="00152A70">
        <w:rPr>
          <w:b/>
          <w:sz w:val="18"/>
          <w:szCs w:val="18"/>
        </w:rPr>
        <w:tab/>
      </w:r>
      <w:r w:rsidRPr="00152A70">
        <w:rPr>
          <w:b/>
          <w:sz w:val="18"/>
          <w:szCs w:val="18"/>
        </w:rPr>
        <w:tab/>
        <w:t>{text = content[line][i];text += content[line][i+1];i=i+2;return 7;}</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 text = content[line][i];i++; return 7;}</w:t>
      </w:r>
    </w:p>
    <w:p w:rsidR="00703449" w:rsidRPr="00152A70" w:rsidRDefault="00703449" w:rsidP="00152A70">
      <w:pPr>
        <w:rPr>
          <w:b/>
          <w:sz w:val="18"/>
          <w:szCs w:val="18"/>
        </w:rPr>
      </w:pPr>
      <w:r w:rsidRPr="00152A70">
        <w:rPr>
          <w:b/>
          <w:sz w:val="18"/>
          <w:szCs w:val="18"/>
        </w:rPr>
        <w:tab/>
        <w:t>if( content[line][i]=='</w:t>
      </w:r>
      <w:r w:rsidRPr="00152A70">
        <w:rPr>
          <w:rFonts w:hint="eastAsia"/>
          <w:b/>
          <w:sz w:val="18"/>
          <w:szCs w:val="18"/>
        </w:rPr>
        <w:t>“</w:t>
      </w:r>
      <w:r w:rsidRPr="00152A70">
        <w:rPr>
          <w:b/>
          <w:sz w:val="18"/>
          <w:szCs w:val="18"/>
        </w:rPr>
        <w:t>' )   //</w:t>
      </w:r>
      <w:r w:rsidRPr="00152A70">
        <w:rPr>
          <w:rFonts w:hint="eastAsia"/>
          <w:b/>
          <w:sz w:val="18"/>
          <w:szCs w:val="18"/>
        </w:rPr>
        <w:t>判断是否为字符串</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while( content[line][i]!='”'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text += content[line][i];i++;</w:t>
      </w:r>
    </w:p>
    <w:p w:rsidR="00703449" w:rsidRPr="00152A70" w:rsidRDefault="00703449" w:rsidP="00152A70">
      <w:pPr>
        <w:rPr>
          <w:b/>
          <w:sz w:val="18"/>
          <w:szCs w:val="18"/>
        </w:rPr>
      </w:pPr>
      <w:r w:rsidRPr="00152A70">
        <w:rPr>
          <w:b/>
          <w:sz w:val="18"/>
          <w:szCs w:val="18"/>
        </w:rPr>
        <w:tab/>
      </w:r>
      <w:r w:rsidRPr="00152A70">
        <w:rPr>
          <w:b/>
          <w:sz w:val="18"/>
          <w:szCs w:val="18"/>
        </w:rPr>
        <w:tab/>
        <w:t>return 4;</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content[line][i]=='/'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判断是否为注释</w:t>
      </w:r>
    </w:p>
    <w:p w:rsidR="00703449" w:rsidRPr="00152A70" w:rsidRDefault="00703449" w:rsidP="00152A70">
      <w:pPr>
        <w:rPr>
          <w:b/>
          <w:sz w:val="18"/>
          <w:szCs w:val="18"/>
        </w:rPr>
      </w:pPr>
      <w:r w:rsidRPr="00152A70">
        <w:rPr>
          <w:b/>
          <w:sz w:val="18"/>
          <w:szCs w:val="18"/>
        </w:rPr>
        <w:tab/>
      </w:r>
      <w:r w:rsidRPr="00152A70">
        <w:rPr>
          <w:b/>
          <w:sz w:val="18"/>
          <w:szCs w:val="18"/>
        </w:rPr>
        <w:tab/>
        <w:t>if( content[line][i+1]=='/')</w:t>
      </w:r>
    </w:p>
    <w:p w:rsidR="00703449" w:rsidRPr="00152A70" w:rsidRDefault="00703449" w:rsidP="00152A70">
      <w:pPr>
        <w:rPr>
          <w:b/>
          <w:sz w:val="18"/>
          <w:szCs w:val="18"/>
        </w:rPr>
      </w:pPr>
      <w:r w:rsidRPr="00152A70">
        <w:rPr>
          <w:b/>
          <w:sz w:val="18"/>
          <w:szCs w:val="18"/>
        </w:rPr>
        <w:tab/>
      </w:r>
      <w:r w:rsidRPr="00152A70">
        <w:rPr>
          <w:b/>
          <w:sz w:val="18"/>
          <w:szCs w:val="18"/>
        </w:rPr>
        <w:tab/>
        <w:t>{i=content[line].length();return 0;}</w:t>
      </w:r>
      <w:r w:rsidRPr="00152A70">
        <w:rPr>
          <w:b/>
          <w:sz w:val="18"/>
          <w:szCs w:val="18"/>
        </w:rPr>
        <w:tab/>
      </w:r>
      <w:r w:rsidRPr="00152A70">
        <w:rPr>
          <w:b/>
          <w:sz w:val="18"/>
          <w:szCs w:val="18"/>
        </w:rPr>
        <w:tab/>
        <w:t>//</w:t>
      </w:r>
      <w:r w:rsidRPr="00152A70">
        <w:rPr>
          <w:rFonts w:hint="eastAsia"/>
          <w:b/>
          <w:sz w:val="18"/>
          <w:szCs w:val="18"/>
        </w:rPr>
        <w:t>如果为行注释那么游标指向行末</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content[line][i+1]=='*'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i=i+2;</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while( content[line][i]!='*' || content[line][i+1]!='/'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i==content[line].length()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{line++;i=0;}</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i=i+2;templine = line;return -1;   //-1</w:t>
      </w:r>
      <w:r w:rsidRPr="00152A70">
        <w:rPr>
          <w:rFonts w:hint="eastAsia"/>
          <w:b/>
          <w:sz w:val="18"/>
          <w:szCs w:val="18"/>
        </w:rPr>
        <w:t>代表块注释</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 text = content[line][i]; i++;return 6;}</w:t>
      </w:r>
      <w:r w:rsidRPr="00152A70">
        <w:rPr>
          <w:b/>
          <w:sz w:val="18"/>
          <w:szCs w:val="18"/>
        </w:rPr>
        <w:tab/>
      </w:r>
      <w:r w:rsidRPr="00152A70">
        <w:rPr>
          <w:b/>
          <w:sz w:val="18"/>
          <w:szCs w:val="18"/>
        </w:rPr>
        <w:tab/>
        <w:t>//</w:t>
      </w:r>
      <w:r w:rsidRPr="00152A70">
        <w:rPr>
          <w:rFonts w:hint="eastAsia"/>
          <w:b/>
          <w:sz w:val="18"/>
          <w:szCs w:val="18"/>
        </w:rPr>
        <w:t>说明是除号</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 text = content[line][i];i++; return 0;}</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r>
      <w:r w:rsidRPr="00152A70">
        <w:rPr>
          <w:b/>
          <w:sz w:val="18"/>
          <w:szCs w:val="18"/>
        </w:rPr>
        <w:tab/>
        <w:t>return 0;</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Token getToken() //</w:t>
      </w:r>
      <w:r w:rsidRPr="00152A70">
        <w:rPr>
          <w:rFonts w:hint="eastAsia"/>
          <w:b/>
          <w:sz w:val="18"/>
          <w:szCs w:val="18"/>
        </w:rPr>
        <w:t>该函数用于取字符</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for( ; k&lt;=numline; k++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while( i!=content[k].length()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mode = scan( content[k], k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if( mode!=0 &amp;&amp; mode!= -1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token.value = text;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token.mode = mode;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token.row = k;</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token.col = i-text.length()+1;</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 xml:space="preserve">return token;//cout &lt;&lt; " </w:t>
      </w:r>
      <w:r w:rsidRPr="00152A70">
        <w:rPr>
          <w:rFonts w:hint="eastAsia"/>
          <w:b/>
          <w:sz w:val="18"/>
          <w:szCs w:val="18"/>
        </w:rPr>
        <w:t>所在行数：</w:t>
      </w:r>
      <w:r w:rsidRPr="00152A70">
        <w:rPr>
          <w:b/>
          <w:sz w:val="18"/>
          <w:szCs w:val="18"/>
        </w:rPr>
        <w:t xml:space="preserve">" &lt;&lt; k &lt;&lt; " </w:t>
      </w:r>
      <w:r w:rsidRPr="00152A70">
        <w:rPr>
          <w:rFonts w:hint="eastAsia"/>
          <w:b/>
          <w:sz w:val="18"/>
          <w:szCs w:val="18"/>
        </w:rPr>
        <w:t>所在列数：</w:t>
      </w:r>
      <w:r w:rsidRPr="00152A70">
        <w:rPr>
          <w:b/>
          <w:sz w:val="18"/>
          <w:szCs w:val="18"/>
        </w:rPr>
        <w:t xml:space="preserve">" &lt;&lt; i-text.length()+1 &lt;&lt; "  </w:t>
      </w:r>
      <w:r w:rsidRPr="00152A70">
        <w:rPr>
          <w:rFonts w:hint="eastAsia"/>
          <w:b/>
          <w:sz w:val="18"/>
          <w:szCs w:val="18"/>
        </w:rPr>
        <w:t>单词类别：</w:t>
      </w:r>
      <w:r w:rsidRPr="00152A70">
        <w:rPr>
          <w:b/>
          <w:sz w:val="18"/>
          <w:szCs w:val="18"/>
        </w:rPr>
        <w:t xml:space="preserve">"&lt;&lt; mode &lt;&lt; "  </w:t>
      </w:r>
      <w:r w:rsidRPr="00152A70">
        <w:rPr>
          <w:rFonts w:hint="eastAsia"/>
          <w:b/>
          <w:sz w:val="18"/>
          <w:szCs w:val="18"/>
        </w:rPr>
        <w:t>单词为：</w:t>
      </w:r>
      <w:r w:rsidRPr="00152A70">
        <w:rPr>
          <w:b/>
          <w:sz w:val="18"/>
          <w:szCs w:val="18"/>
        </w:rPr>
        <w:t>" &lt;&lt; text &lt;&lt;endl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mode==0 )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i&lt;content[k].length() ) i++;}</w:t>
      </w:r>
      <w:r w:rsidRPr="00152A70">
        <w:rPr>
          <w:b/>
          <w:sz w:val="18"/>
          <w:szCs w:val="18"/>
        </w:rPr>
        <w:tab/>
        <w:t>//</w:t>
      </w:r>
      <w:r w:rsidRPr="00152A70">
        <w:rPr>
          <w:rFonts w:hint="eastAsia"/>
          <w:b/>
          <w:sz w:val="18"/>
          <w:szCs w:val="18"/>
        </w:rPr>
        <w:t>如果为行注释</w:t>
      </w:r>
      <w:r w:rsidRPr="00152A70">
        <w:rPr>
          <w:b/>
          <w:sz w:val="18"/>
          <w:szCs w:val="18"/>
        </w:rPr>
        <w:t xml:space="preserve"> </w:t>
      </w:r>
      <w:r w:rsidRPr="00152A70">
        <w:rPr>
          <w:rFonts w:hint="eastAsia"/>
          <w:b/>
          <w:sz w:val="18"/>
          <w:szCs w:val="18"/>
        </w:rPr>
        <w:t>直接跳到下一行</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if( mode==-1 )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如果为块注释</w:t>
      </w:r>
      <w:r w:rsidRPr="00152A70">
        <w:rPr>
          <w:b/>
          <w:sz w:val="18"/>
          <w:szCs w:val="18"/>
        </w:rPr>
        <w:t xml:space="preserve"> </w:t>
      </w:r>
      <w:r w:rsidRPr="00152A70">
        <w:rPr>
          <w:rFonts w:hint="eastAsia"/>
          <w:b/>
          <w:sz w:val="18"/>
          <w:szCs w:val="18"/>
        </w:rPr>
        <w:t>找回行号</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k=templine;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 = 0;</w:t>
      </w:r>
      <w:r w:rsidRPr="00152A70">
        <w:rPr>
          <w:b/>
          <w:sz w:val="18"/>
          <w:szCs w:val="18"/>
        </w:rPr>
        <w:tab/>
      </w:r>
      <w:r w:rsidRPr="00152A70">
        <w:rPr>
          <w:b/>
          <w:sz w:val="18"/>
          <w:szCs w:val="18"/>
        </w:rPr>
        <w:tab/>
        <w:t>//</w:t>
      </w:r>
      <w:r w:rsidRPr="00152A70">
        <w:rPr>
          <w:rFonts w:hint="eastAsia"/>
          <w:b/>
          <w:sz w:val="18"/>
          <w:szCs w:val="18"/>
        </w:rPr>
        <w:t>一行结束定位到下一行行头</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t>token.value = "EOF";</w:t>
      </w:r>
    </w:p>
    <w:p w:rsidR="00703449" w:rsidRPr="00152A70" w:rsidRDefault="00703449" w:rsidP="00152A70">
      <w:pPr>
        <w:rPr>
          <w:b/>
          <w:sz w:val="18"/>
          <w:szCs w:val="18"/>
        </w:rPr>
      </w:pPr>
      <w:r w:rsidRPr="00152A70">
        <w:rPr>
          <w:b/>
          <w:sz w:val="18"/>
          <w:szCs w:val="18"/>
        </w:rPr>
        <w:tab/>
        <w:t>return token;</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int main()</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编译原理大作业</w:t>
      </w:r>
      <w:r w:rsidRPr="00152A70">
        <w:rPr>
          <w:b/>
          <w:sz w:val="18"/>
          <w:szCs w:val="18"/>
        </w:rPr>
        <w:t xml:space="preserve">  </w:t>
      </w:r>
      <w:r w:rsidRPr="00152A70">
        <w:rPr>
          <w:rFonts w:hint="eastAsia"/>
          <w:b/>
          <w:sz w:val="18"/>
          <w:szCs w:val="18"/>
        </w:rPr>
        <w:t>语法语义四元式分析程序</w:t>
      </w:r>
      <w:r w:rsidRPr="00152A70">
        <w:rPr>
          <w:b/>
          <w:sz w:val="18"/>
          <w:szCs w:val="18"/>
        </w:rPr>
        <w:t xml:space="preserve">   by </w:t>
      </w:r>
      <w:r w:rsidRPr="00152A70">
        <w:rPr>
          <w:rFonts w:hint="eastAsia"/>
          <w:b/>
          <w:sz w:val="18"/>
          <w:szCs w:val="18"/>
        </w:rPr>
        <w:t>谢卓函</w:t>
      </w:r>
      <w:r w:rsidRPr="00152A70">
        <w:rPr>
          <w:b/>
          <w:sz w:val="18"/>
          <w:szCs w:val="18"/>
        </w:rPr>
        <w:t>************ "&lt;&lt; endl;</w:t>
      </w:r>
    </w:p>
    <w:p w:rsidR="00703449" w:rsidRPr="00152A70" w:rsidRDefault="00703449" w:rsidP="00152A70">
      <w:pPr>
        <w:rPr>
          <w:b/>
          <w:sz w:val="18"/>
          <w:szCs w:val="18"/>
        </w:rPr>
      </w:pPr>
      <w:r w:rsidRPr="00152A70">
        <w:rPr>
          <w:b/>
          <w:sz w:val="18"/>
          <w:szCs w:val="18"/>
        </w:rPr>
        <w:tab/>
        <w:t>string filename;</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请输入测试文件名</w:t>
      </w:r>
      <w:r w:rsidRPr="00152A70">
        <w:rPr>
          <w:b/>
          <w:sz w:val="18"/>
          <w:szCs w:val="18"/>
        </w:rPr>
        <w:t>: "&lt;&lt; endl;</w:t>
      </w:r>
    </w:p>
    <w:p w:rsidR="00703449" w:rsidRPr="00152A70" w:rsidRDefault="00703449" w:rsidP="00152A70">
      <w:pPr>
        <w:rPr>
          <w:b/>
          <w:sz w:val="18"/>
          <w:szCs w:val="18"/>
        </w:rPr>
      </w:pPr>
      <w:r w:rsidRPr="00152A70">
        <w:rPr>
          <w:b/>
          <w:sz w:val="18"/>
          <w:szCs w:val="18"/>
        </w:rPr>
        <w:tab/>
        <w:t>cin &gt;&gt; filename;</w:t>
      </w:r>
    </w:p>
    <w:p w:rsidR="00703449" w:rsidRPr="00152A70" w:rsidRDefault="00703449" w:rsidP="00152A70">
      <w:pPr>
        <w:rPr>
          <w:b/>
          <w:sz w:val="18"/>
          <w:szCs w:val="18"/>
        </w:rPr>
      </w:pPr>
      <w:r w:rsidRPr="00152A70">
        <w:rPr>
          <w:b/>
          <w:sz w:val="18"/>
          <w:szCs w:val="18"/>
        </w:rPr>
        <w:tab/>
        <w:t>ifstream infile(  filename,ios::in);</w:t>
      </w:r>
    </w:p>
    <w:p w:rsidR="00703449" w:rsidRPr="00152A70" w:rsidRDefault="00703449" w:rsidP="00152A70">
      <w:pPr>
        <w:rPr>
          <w:b/>
          <w:sz w:val="18"/>
          <w:szCs w:val="18"/>
        </w:rPr>
      </w:pPr>
      <w:r w:rsidRPr="00152A70">
        <w:rPr>
          <w:b/>
          <w:sz w:val="18"/>
          <w:szCs w:val="18"/>
        </w:rPr>
        <w:tab/>
        <w:t>//</w:t>
      </w:r>
      <w:r w:rsidRPr="00152A70">
        <w:rPr>
          <w:rFonts w:hint="eastAsia"/>
          <w:b/>
          <w:sz w:val="18"/>
          <w:szCs w:val="18"/>
        </w:rPr>
        <w:t>此处在</w:t>
      </w:r>
      <w:r w:rsidRPr="00152A70">
        <w:rPr>
          <w:b/>
          <w:sz w:val="18"/>
          <w:szCs w:val="18"/>
        </w:rPr>
        <w:t>VC</w:t>
      </w:r>
      <w:r w:rsidRPr="00152A70">
        <w:rPr>
          <w:rFonts w:hint="eastAsia"/>
          <w:b/>
          <w:sz w:val="18"/>
          <w:szCs w:val="18"/>
        </w:rPr>
        <w:t>上可能编译不过</w:t>
      </w:r>
      <w:r w:rsidRPr="00152A70">
        <w:rPr>
          <w:b/>
          <w:sz w:val="18"/>
          <w:szCs w:val="18"/>
        </w:rPr>
        <w:t xml:space="preserve">   </w:t>
      </w:r>
      <w:r w:rsidRPr="00152A70">
        <w:rPr>
          <w:rFonts w:hint="eastAsia"/>
          <w:b/>
          <w:sz w:val="18"/>
          <w:szCs w:val="18"/>
        </w:rPr>
        <w:t>可改为</w:t>
      </w:r>
      <w:r w:rsidRPr="00152A70">
        <w:rPr>
          <w:b/>
          <w:sz w:val="18"/>
          <w:szCs w:val="18"/>
        </w:rPr>
        <w:t xml:space="preserve">ifstream infile(  "ceshi1.txt",ios::in);  </w:t>
      </w:r>
      <w:r w:rsidRPr="00152A70">
        <w:rPr>
          <w:rFonts w:hint="eastAsia"/>
          <w:b/>
          <w:sz w:val="18"/>
          <w:szCs w:val="18"/>
        </w:rPr>
        <w:t>手动输入文件名</w:t>
      </w:r>
    </w:p>
    <w:p w:rsidR="00703449" w:rsidRPr="00152A70" w:rsidRDefault="00703449" w:rsidP="00152A70">
      <w:pPr>
        <w:rPr>
          <w:b/>
          <w:sz w:val="18"/>
          <w:szCs w:val="18"/>
        </w:rPr>
      </w:pPr>
      <w:r w:rsidRPr="00152A70">
        <w:rPr>
          <w:b/>
          <w:sz w:val="18"/>
          <w:szCs w:val="18"/>
        </w:rPr>
        <w:tab/>
      </w:r>
      <w:r w:rsidRPr="00152A70">
        <w:rPr>
          <w:b/>
          <w:sz w:val="18"/>
          <w:szCs w:val="18"/>
        </w:rPr>
        <w:tab/>
        <w:t>if( infile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cout &lt;&lt; "</w:t>
      </w:r>
      <w:r w:rsidRPr="00152A70">
        <w:rPr>
          <w:rFonts w:hint="eastAsia"/>
          <w:b/>
          <w:sz w:val="18"/>
          <w:szCs w:val="18"/>
        </w:rPr>
        <w:t>文件读取成功</w:t>
      </w:r>
      <w:r w:rsidRPr="00152A70">
        <w:rPr>
          <w:b/>
          <w:sz w:val="18"/>
          <w:szCs w:val="18"/>
        </w:rPr>
        <w:t>! "&lt;&lt; endl;</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cout &lt;&lt; "</w:t>
      </w:r>
      <w:r w:rsidRPr="00152A70">
        <w:rPr>
          <w:rFonts w:hint="eastAsia"/>
          <w:b/>
          <w:sz w:val="18"/>
          <w:szCs w:val="18"/>
        </w:rPr>
        <w:t>文件读取失败</w:t>
      </w:r>
      <w:r w:rsidRPr="00152A70">
        <w:rPr>
          <w:b/>
          <w:sz w:val="18"/>
          <w:szCs w:val="18"/>
        </w:rPr>
        <w:t>!" &lt;&lt; endl;</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int hang, mode,k=1;  //k</w:t>
      </w:r>
      <w:r w:rsidRPr="00152A70">
        <w:rPr>
          <w:rFonts w:hint="eastAsia"/>
          <w:b/>
          <w:sz w:val="18"/>
          <w:szCs w:val="18"/>
        </w:rPr>
        <w:t>用于定位行数</w:t>
      </w:r>
    </w:p>
    <w:p w:rsidR="00703449" w:rsidRPr="00152A70" w:rsidRDefault="00703449" w:rsidP="00152A70">
      <w:pPr>
        <w:rPr>
          <w:b/>
          <w:sz w:val="18"/>
          <w:szCs w:val="18"/>
        </w:rPr>
      </w:pPr>
      <w:r w:rsidRPr="00152A70">
        <w:rPr>
          <w:b/>
          <w:sz w:val="18"/>
          <w:szCs w:val="18"/>
        </w:rPr>
        <w:tab/>
        <w:t>cout &lt;&lt; endl;</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测试数据如下：</w:t>
      </w:r>
      <w:r w:rsidRPr="00152A70">
        <w:rPr>
          <w:b/>
          <w:sz w:val="18"/>
          <w:szCs w:val="18"/>
        </w:rPr>
        <w:t>" &lt;&lt; endl;</w:t>
      </w:r>
    </w:p>
    <w:p w:rsidR="00703449" w:rsidRPr="00152A70" w:rsidRDefault="00703449" w:rsidP="00152A70">
      <w:pPr>
        <w:rPr>
          <w:b/>
          <w:sz w:val="18"/>
          <w:szCs w:val="18"/>
        </w:rPr>
      </w:pPr>
      <w:r w:rsidRPr="00152A70">
        <w:rPr>
          <w:b/>
          <w:sz w:val="18"/>
          <w:szCs w:val="18"/>
        </w:rPr>
        <w:tab/>
        <w:t>while ( getline(infile,content[k])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cout &lt;&lt; content[k] &lt;&lt; endl;</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k++;</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numline = k--;   //numline</w:t>
      </w:r>
      <w:r w:rsidRPr="00152A70">
        <w:rPr>
          <w:rFonts w:hint="eastAsia"/>
          <w:b/>
          <w:sz w:val="18"/>
          <w:szCs w:val="18"/>
        </w:rPr>
        <w:t>记录了文件总行数</w:t>
      </w:r>
    </w:p>
    <w:p w:rsidR="00703449" w:rsidRPr="00152A70" w:rsidRDefault="00703449" w:rsidP="00152A70">
      <w:pPr>
        <w:rPr>
          <w:b/>
          <w:sz w:val="18"/>
          <w:szCs w:val="18"/>
        </w:rPr>
      </w:pPr>
      <w:r w:rsidRPr="00152A70">
        <w:rPr>
          <w:b/>
          <w:sz w:val="18"/>
          <w:szCs w:val="18"/>
        </w:rPr>
        <w:tab/>
        <w:t>cout &lt;&lt; endl;</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语法分析结果：</w:t>
      </w:r>
      <w:r w:rsidRPr="00152A70">
        <w:rPr>
          <w:b/>
          <w:sz w:val="18"/>
          <w:szCs w:val="18"/>
        </w:rPr>
        <w:t>" &lt;&lt; endl;</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ab/>
        <w:t>chengxu();</w:t>
      </w:r>
    </w:p>
    <w:p w:rsidR="00703449" w:rsidRPr="00152A70" w:rsidRDefault="00703449" w:rsidP="00152A70">
      <w:pPr>
        <w:rPr>
          <w:b/>
          <w:sz w:val="18"/>
          <w:szCs w:val="18"/>
        </w:rPr>
      </w:pPr>
      <w:r w:rsidRPr="00152A70">
        <w:rPr>
          <w:b/>
          <w:sz w:val="18"/>
          <w:szCs w:val="18"/>
        </w:rPr>
        <w:tab/>
        <w:t>if( warningnum )</w:t>
      </w:r>
    </w:p>
    <w:p w:rsidR="00703449" w:rsidRPr="00152A70" w:rsidRDefault="00703449" w:rsidP="00152A70">
      <w:pPr>
        <w:rPr>
          <w:b/>
          <w:sz w:val="18"/>
          <w:szCs w:val="18"/>
        </w:rPr>
      </w:pPr>
      <w:r w:rsidRPr="00152A70">
        <w:rPr>
          <w:b/>
          <w:sz w:val="18"/>
          <w:szCs w:val="18"/>
        </w:rPr>
        <w:tab/>
      </w:r>
      <w:r w:rsidRPr="00152A70">
        <w:rPr>
          <w:b/>
          <w:sz w:val="18"/>
          <w:szCs w:val="18"/>
        </w:rPr>
        <w:tab/>
        <w:t>cout &lt;&lt; "warning: " &lt;&lt; warningnum;</w:t>
      </w:r>
    </w:p>
    <w:p w:rsidR="00703449" w:rsidRPr="00152A70" w:rsidRDefault="00703449" w:rsidP="00152A70">
      <w:pPr>
        <w:rPr>
          <w:b/>
          <w:sz w:val="18"/>
          <w:szCs w:val="18"/>
        </w:rPr>
      </w:pPr>
      <w:r w:rsidRPr="00152A70">
        <w:rPr>
          <w:b/>
          <w:sz w:val="18"/>
          <w:szCs w:val="18"/>
        </w:rPr>
        <w:tab/>
        <w:t>if( errornum )</w:t>
      </w:r>
    </w:p>
    <w:p w:rsidR="00703449" w:rsidRPr="00152A70" w:rsidRDefault="00703449" w:rsidP="00152A70">
      <w:pPr>
        <w:rPr>
          <w:b/>
          <w:sz w:val="18"/>
          <w:szCs w:val="18"/>
        </w:rPr>
      </w:pPr>
      <w:r w:rsidRPr="00152A70">
        <w:rPr>
          <w:b/>
          <w:sz w:val="18"/>
          <w:szCs w:val="18"/>
        </w:rPr>
        <w:tab/>
      </w:r>
      <w:r w:rsidRPr="00152A70">
        <w:rPr>
          <w:b/>
          <w:sz w:val="18"/>
          <w:szCs w:val="18"/>
        </w:rPr>
        <w:tab/>
        <w:t>cout &lt;&lt; "  error: " &lt;&lt; errornum &lt;&lt; endl;</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cout &lt;&lt; "</w:t>
      </w:r>
      <w:r w:rsidRPr="00152A70">
        <w:rPr>
          <w:rFonts w:hint="eastAsia"/>
          <w:b/>
          <w:sz w:val="18"/>
          <w:szCs w:val="18"/>
        </w:rPr>
        <w:t>编译成功！</w:t>
      </w:r>
      <w:r w:rsidRPr="00152A70">
        <w:rPr>
          <w:b/>
          <w:sz w:val="18"/>
          <w:szCs w:val="18"/>
        </w:rPr>
        <w:t>" &lt;&lt; endl;</w:t>
      </w:r>
    </w:p>
    <w:p w:rsidR="00703449" w:rsidRPr="00152A70" w:rsidRDefault="00703449" w:rsidP="00152A70">
      <w:pPr>
        <w:rPr>
          <w:b/>
          <w:sz w:val="18"/>
          <w:szCs w:val="18"/>
        </w:rPr>
      </w:pPr>
      <w:r w:rsidRPr="00152A70">
        <w:rPr>
          <w:b/>
          <w:sz w:val="18"/>
          <w:szCs w:val="18"/>
        </w:rPr>
        <w:tab/>
        <w:t>cout &lt;&lt; endl;</w:t>
      </w:r>
    </w:p>
    <w:p w:rsidR="00703449" w:rsidRPr="00152A70" w:rsidRDefault="00703449" w:rsidP="00152A70">
      <w:pPr>
        <w:rPr>
          <w:b/>
          <w:sz w:val="18"/>
          <w:szCs w:val="18"/>
        </w:rPr>
      </w:pPr>
      <w:r w:rsidRPr="00152A70">
        <w:rPr>
          <w:b/>
          <w:sz w:val="18"/>
          <w:szCs w:val="18"/>
        </w:rPr>
        <w:tab/>
        <w:t>if( !errornum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cout &lt;&lt; "</w:t>
      </w:r>
      <w:r w:rsidRPr="00152A70">
        <w:rPr>
          <w:rFonts w:hint="eastAsia"/>
          <w:b/>
          <w:sz w:val="18"/>
          <w:szCs w:val="18"/>
        </w:rPr>
        <w:t>四元式如下：</w:t>
      </w:r>
      <w:r w:rsidRPr="00152A70">
        <w:rPr>
          <w:b/>
          <w:sz w:val="18"/>
          <w:szCs w:val="18"/>
        </w:rPr>
        <w:t>" &lt;&lt; endl;</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Quaternary_maker();</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Quaternary_output();</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getchar();</w:t>
      </w:r>
    </w:p>
    <w:p w:rsidR="00703449" w:rsidRPr="00152A70" w:rsidRDefault="00703449" w:rsidP="00152A70">
      <w:pPr>
        <w:rPr>
          <w:b/>
          <w:sz w:val="18"/>
          <w:szCs w:val="18"/>
        </w:rPr>
      </w:pPr>
      <w:r w:rsidRPr="00152A70">
        <w:rPr>
          <w:b/>
          <w:sz w:val="18"/>
          <w:szCs w:val="18"/>
        </w:rPr>
        <w:t xml:space="preserve">    return 0;</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error( Token token,char *msg)           //</w:t>
      </w:r>
      <w:r w:rsidRPr="00152A70">
        <w:rPr>
          <w:rFonts w:hint="eastAsia"/>
          <w:b/>
          <w:sz w:val="18"/>
          <w:szCs w:val="18"/>
        </w:rPr>
        <w:t>编译错误处理函数</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编译错误：</w:t>
      </w:r>
      <w:r w:rsidRPr="00152A70">
        <w:rPr>
          <w:b/>
          <w:sz w:val="18"/>
          <w:szCs w:val="18"/>
        </w:rPr>
        <w:t>"; printf( "%s",msg); cout &lt;&lt; endl &lt;&lt; "</w:t>
      </w:r>
      <w:r w:rsidRPr="00152A70">
        <w:rPr>
          <w:rFonts w:hint="eastAsia"/>
          <w:b/>
          <w:sz w:val="18"/>
          <w:szCs w:val="18"/>
        </w:rPr>
        <w:t>错误位置：第</w:t>
      </w:r>
      <w:r w:rsidRPr="00152A70">
        <w:rPr>
          <w:b/>
          <w:sz w:val="18"/>
          <w:szCs w:val="18"/>
        </w:rPr>
        <w:t>" &lt;&lt; token.row &lt;&lt; "</w:t>
      </w:r>
      <w:r w:rsidRPr="00152A70">
        <w:rPr>
          <w:rFonts w:hint="eastAsia"/>
          <w:b/>
          <w:sz w:val="18"/>
          <w:szCs w:val="18"/>
        </w:rPr>
        <w:t>行，第</w:t>
      </w:r>
      <w:r w:rsidRPr="00152A70">
        <w:rPr>
          <w:b/>
          <w:sz w:val="18"/>
          <w:szCs w:val="18"/>
        </w:rPr>
        <w:t>" &lt;&lt; token.col &lt;&lt; "</w:t>
      </w:r>
      <w:r w:rsidRPr="00152A70">
        <w:rPr>
          <w:rFonts w:hint="eastAsia"/>
          <w:b/>
          <w:sz w:val="18"/>
          <w:szCs w:val="18"/>
        </w:rPr>
        <w:t>列</w:t>
      </w:r>
      <w:r w:rsidRPr="00152A70">
        <w:rPr>
          <w:b/>
          <w:sz w:val="18"/>
          <w:szCs w:val="18"/>
        </w:rPr>
        <w:t xml:space="preserve"> -&gt; " &lt;&lt;token.value;</w:t>
      </w:r>
    </w:p>
    <w:p w:rsidR="00703449" w:rsidRPr="00152A70" w:rsidRDefault="00703449" w:rsidP="00152A70">
      <w:pPr>
        <w:rPr>
          <w:b/>
          <w:sz w:val="18"/>
          <w:szCs w:val="18"/>
        </w:rPr>
      </w:pPr>
      <w:r w:rsidRPr="00152A70">
        <w:rPr>
          <w:b/>
          <w:sz w:val="18"/>
          <w:szCs w:val="18"/>
        </w:rPr>
        <w:tab/>
        <w:t>cout &lt;&lt; endl;cout &lt;&lt; endl;</w:t>
      </w:r>
    </w:p>
    <w:p w:rsidR="00703449" w:rsidRPr="00152A70" w:rsidRDefault="00703449" w:rsidP="00152A70">
      <w:pPr>
        <w:rPr>
          <w:b/>
          <w:sz w:val="18"/>
          <w:szCs w:val="18"/>
        </w:rPr>
      </w:pPr>
      <w:r w:rsidRPr="00152A70">
        <w:rPr>
          <w:b/>
          <w:sz w:val="18"/>
          <w:szCs w:val="18"/>
        </w:rPr>
        <w:tab/>
        <w:t>errornum++;</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warning( Token token,char *msg)           //</w:t>
      </w:r>
      <w:r w:rsidRPr="00152A70">
        <w:rPr>
          <w:rFonts w:hint="eastAsia"/>
          <w:b/>
          <w:sz w:val="18"/>
          <w:szCs w:val="18"/>
        </w:rPr>
        <w:t>警告错误处理函数</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cout &lt;&lt; "</w:t>
      </w:r>
      <w:r w:rsidRPr="00152A70">
        <w:rPr>
          <w:rFonts w:hint="eastAsia"/>
          <w:b/>
          <w:sz w:val="18"/>
          <w:szCs w:val="18"/>
        </w:rPr>
        <w:t>警告错误：</w:t>
      </w:r>
      <w:r w:rsidRPr="00152A70">
        <w:rPr>
          <w:b/>
          <w:sz w:val="18"/>
          <w:szCs w:val="18"/>
        </w:rPr>
        <w:t>"; printf( "%s",msg); cout &lt;&lt; endl &lt;&lt; "</w:t>
      </w:r>
      <w:r w:rsidRPr="00152A70">
        <w:rPr>
          <w:rFonts w:hint="eastAsia"/>
          <w:b/>
          <w:sz w:val="18"/>
          <w:szCs w:val="18"/>
        </w:rPr>
        <w:t>警告位置：第</w:t>
      </w:r>
      <w:r w:rsidRPr="00152A70">
        <w:rPr>
          <w:b/>
          <w:sz w:val="18"/>
          <w:szCs w:val="18"/>
        </w:rPr>
        <w:t>" &lt;&lt; token.row &lt;&lt; "</w:t>
      </w:r>
      <w:r w:rsidRPr="00152A70">
        <w:rPr>
          <w:rFonts w:hint="eastAsia"/>
          <w:b/>
          <w:sz w:val="18"/>
          <w:szCs w:val="18"/>
        </w:rPr>
        <w:t>行，第</w:t>
      </w:r>
      <w:r w:rsidRPr="00152A70">
        <w:rPr>
          <w:b/>
          <w:sz w:val="18"/>
          <w:szCs w:val="18"/>
        </w:rPr>
        <w:t>" &lt;&lt; token.col &lt;&lt; "</w:t>
      </w:r>
      <w:r w:rsidRPr="00152A70">
        <w:rPr>
          <w:rFonts w:hint="eastAsia"/>
          <w:b/>
          <w:sz w:val="18"/>
          <w:szCs w:val="18"/>
        </w:rPr>
        <w:t>列</w:t>
      </w:r>
      <w:r w:rsidRPr="00152A70">
        <w:rPr>
          <w:b/>
          <w:sz w:val="18"/>
          <w:szCs w:val="18"/>
        </w:rPr>
        <w:t xml:space="preserve"> -&gt; " &lt;&lt;token.value;</w:t>
      </w:r>
    </w:p>
    <w:p w:rsidR="00703449" w:rsidRPr="00152A70" w:rsidRDefault="00703449" w:rsidP="00152A70">
      <w:pPr>
        <w:rPr>
          <w:b/>
          <w:sz w:val="18"/>
          <w:szCs w:val="18"/>
        </w:rPr>
      </w:pPr>
      <w:r w:rsidRPr="00152A70">
        <w:rPr>
          <w:b/>
          <w:sz w:val="18"/>
          <w:szCs w:val="18"/>
        </w:rPr>
        <w:tab/>
        <w:t>cout &lt;&lt; endl;cout &lt;&lt; endl;</w:t>
      </w:r>
    </w:p>
    <w:p w:rsidR="00703449" w:rsidRPr="00152A70" w:rsidRDefault="00703449" w:rsidP="00152A70">
      <w:pPr>
        <w:rPr>
          <w:b/>
          <w:sz w:val="18"/>
          <w:szCs w:val="18"/>
        </w:rPr>
      </w:pPr>
      <w:r w:rsidRPr="00152A70">
        <w:rPr>
          <w:b/>
          <w:sz w:val="18"/>
          <w:szCs w:val="18"/>
        </w:rPr>
        <w:tab/>
        <w:t>warningnum++;</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chengxu()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token = getToken();</w:t>
      </w:r>
    </w:p>
    <w:p w:rsidR="00703449" w:rsidRPr="00152A70" w:rsidRDefault="00703449" w:rsidP="00152A70">
      <w:pPr>
        <w:rPr>
          <w:b/>
          <w:sz w:val="18"/>
          <w:szCs w:val="18"/>
        </w:rPr>
      </w:pPr>
      <w:r w:rsidRPr="00152A70">
        <w:rPr>
          <w:b/>
          <w:sz w:val="18"/>
          <w:szCs w:val="18"/>
        </w:rPr>
        <w:tab/>
        <w:t>hanshukuai();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hanshukuai()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hanshu();</w:t>
      </w:r>
    </w:p>
    <w:p w:rsidR="00703449" w:rsidRPr="00152A70" w:rsidRDefault="00703449" w:rsidP="00152A70">
      <w:pPr>
        <w:rPr>
          <w:b/>
          <w:sz w:val="18"/>
          <w:szCs w:val="18"/>
        </w:rPr>
      </w:pPr>
      <w:r w:rsidRPr="00152A70">
        <w:rPr>
          <w:b/>
          <w:sz w:val="18"/>
          <w:szCs w:val="18"/>
        </w:rPr>
        <w:tab/>
        <w:t>while( token.value=="function"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hanshu();</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hanshu()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token.value=="function"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缺少函数声明标志或函数声明标志不正确</w:t>
      </w:r>
      <w:r w:rsidRPr="00152A70">
        <w:rPr>
          <w:b/>
          <w:sz w:val="18"/>
          <w:szCs w:val="18"/>
        </w:rPr>
        <w:t>" );</w:t>
      </w:r>
    </w:p>
    <w:p w:rsidR="00703449" w:rsidRPr="00152A70" w:rsidRDefault="00703449" w:rsidP="00152A70">
      <w:pPr>
        <w:rPr>
          <w:b/>
          <w:sz w:val="18"/>
          <w:szCs w:val="18"/>
        </w:rPr>
      </w:pPr>
      <w:r w:rsidRPr="00152A70">
        <w:rPr>
          <w:b/>
          <w:sz w:val="18"/>
          <w:szCs w:val="18"/>
        </w:rPr>
        <w:tab/>
        <w:t>if( token.mode==1 )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函数名不正确</w:t>
      </w:r>
      <w:r w:rsidRPr="00152A70">
        <w:rPr>
          <w:b/>
          <w:sz w:val="18"/>
          <w:szCs w:val="18"/>
        </w:rPr>
        <w:t>" );</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函数名后应出现左括号</w:t>
      </w:r>
      <w:r w:rsidRPr="00152A70">
        <w:rPr>
          <w:b/>
          <w:sz w:val="18"/>
          <w:szCs w:val="18"/>
        </w:rPr>
        <w:t>" );</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函数名后应出现右括号</w:t>
      </w:r>
      <w:r w:rsidRPr="00152A70">
        <w:rPr>
          <w:b/>
          <w:sz w:val="18"/>
          <w:szCs w:val="18"/>
        </w:rPr>
        <w:t>" );</w:t>
      </w:r>
    </w:p>
    <w:p w:rsidR="00703449" w:rsidRPr="00152A70" w:rsidRDefault="00703449" w:rsidP="00152A70">
      <w:pPr>
        <w:rPr>
          <w:b/>
          <w:sz w:val="18"/>
          <w:szCs w:val="18"/>
        </w:rPr>
      </w:pPr>
      <w:r w:rsidRPr="00152A70">
        <w:rPr>
          <w:b/>
          <w:sz w:val="18"/>
          <w:szCs w:val="18"/>
        </w:rPr>
        <w:tab/>
        <w:t>yujukuai();</w:t>
      </w:r>
    </w:p>
    <w:p w:rsidR="00703449" w:rsidRPr="00152A70" w:rsidRDefault="00703449" w:rsidP="00152A70">
      <w:pPr>
        <w:rPr>
          <w:b/>
          <w:sz w:val="18"/>
          <w:szCs w:val="18"/>
        </w:rPr>
      </w:pPr>
      <w:r w:rsidRPr="00152A70">
        <w:rPr>
          <w:b/>
          <w:sz w:val="18"/>
          <w:szCs w:val="18"/>
        </w:rPr>
        <w:tab/>
        <w:t>if( token.value=="end"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缺少函数结束符</w:t>
      </w:r>
      <w:r w:rsidRPr="00152A70">
        <w:rPr>
          <w:b/>
          <w:sz w:val="18"/>
          <w:szCs w:val="18"/>
        </w:rPr>
        <w:t>end" );</w:t>
      </w:r>
    </w:p>
    <w:p w:rsidR="00703449" w:rsidRPr="00152A70" w:rsidRDefault="00703449" w:rsidP="00152A70">
      <w:pPr>
        <w:rPr>
          <w:b/>
          <w:sz w:val="18"/>
          <w:szCs w:val="18"/>
        </w:rPr>
      </w:pPr>
      <w:r w:rsidRPr="00152A70">
        <w:rPr>
          <w:b/>
          <w:sz w:val="18"/>
          <w:szCs w:val="18"/>
        </w:rPr>
        <w:tab/>
        <w:t>if( token.value=="function"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缺少关键字</w:t>
      </w:r>
      <w:r w:rsidRPr="00152A70">
        <w:rPr>
          <w:b/>
          <w:sz w:val="18"/>
          <w:szCs w:val="18"/>
        </w:rPr>
        <w:t>function"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yujukuai()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token.value=="begin"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缺少关键字</w:t>
      </w:r>
      <w:r w:rsidRPr="00152A70">
        <w:rPr>
          <w:b/>
          <w:sz w:val="18"/>
          <w:szCs w:val="18"/>
        </w:rPr>
        <w:t>begin" );</w:t>
      </w:r>
    </w:p>
    <w:p w:rsidR="00703449" w:rsidRPr="00152A70" w:rsidRDefault="00703449" w:rsidP="00152A70">
      <w:pPr>
        <w:rPr>
          <w:b/>
          <w:sz w:val="18"/>
          <w:szCs w:val="18"/>
        </w:rPr>
      </w:pPr>
      <w:r w:rsidRPr="00152A70">
        <w:rPr>
          <w:b/>
          <w:sz w:val="18"/>
          <w:szCs w:val="18"/>
        </w:rPr>
        <w:tab/>
        <w:t>yuju();</w:t>
      </w:r>
    </w:p>
    <w:p w:rsidR="00703449" w:rsidRPr="00152A70" w:rsidRDefault="00703449" w:rsidP="00152A70">
      <w:pPr>
        <w:rPr>
          <w:b/>
          <w:sz w:val="18"/>
          <w:szCs w:val="18"/>
        </w:rPr>
      </w:pPr>
      <w:r w:rsidRPr="00152A70">
        <w:rPr>
          <w:b/>
          <w:sz w:val="18"/>
          <w:szCs w:val="18"/>
        </w:rPr>
        <w:tab/>
        <w:t>while( token.value=="def" || token.value=="while" || token.value=="input" || token.value=="output" || token.value=="if" || token.mode ==1 )</w:t>
      </w:r>
    </w:p>
    <w:p w:rsidR="00703449" w:rsidRPr="00152A70" w:rsidRDefault="00703449" w:rsidP="00152A70">
      <w:pPr>
        <w:rPr>
          <w:b/>
          <w:sz w:val="18"/>
          <w:szCs w:val="18"/>
        </w:rPr>
      </w:pPr>
      <w:r w:rsidRPr="00152A70">
        <w:rPr>
          <w:b/>
          <w:sz w:val="18"/>
          <w:szCs w:val="18"/>
        </w:rPr>
        <w:tab/>
      </w:r>
      <w:r w:rsidRPr="00152A70">
        <w:rPr>
          <w:b/>
          <w:sz w:val="18"/>
          <w:szCs w:val="18"/>
        </w:rPr>
        <w:tab/>
        <w:t>yuju();</w:t>
      </w:r>
    </w:p>
    <w:p w:rsidR="00703449" w:rsidRPr="00152A70" w:rsidRDefault="00703449" w:rsidP="00152A70">
      <w:pPr>
        <w:rPr>
          <w:b/>
          <w:sz w:val="18"/>
          <w:szCs w:val="18"/>
        </w:rPr>
      </w:pPr>
      <w:r w:rsidRPr="00152A70">
        <w:rPr>
          <w:b/>
          <w:sz w:val="18"/>
          <w:szCs w:val="18"/>
        </w:rPr>
        <w:tab/>
        <w:t>if( token.value=="end"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缺少语句块结束符</w:t>
      </w:r>
      <w:r w:rsidRPr="00152A70">
        <w:rPr>
          <w:b/>
          <w:sz w:val="18"/>
          <w:szCs w:val="18"/>
        </w:rPr>
        <w:t>end"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token.value=="def" )</w:t>
      </w:r>
    </w:p>
    <w:p w:rsidR="00703449" w:rsidRPr="00152A70" w:rsidRDefault="00703449" w:rsidP="00152A70">
      <w:pPr>
        <w:rPr>
          <w:b/>
          <w:sz w:val="18"/>
          <w:szCs w:val="18"/>
        </w:rPr>
      </w:pPr>
      <w:r w:rsidRPr="00152A70">
        <w:rPr>
          <w:b/>
          <w:sz w:val="18"/>
          <w:szCs w:val="18"/>
        </w:rPr>
        <w:tab/>
      </w:r>
      <w:r w:rsidRPr="00152A70">
        <w:rPr>
          <w:b/>
          <w:sz w:val="18"/>
          <w:szCs w:val="18"/>
        </w:rPr>
        <w:tab/>
        <w:t>bianliangdingyiyuju();</w:t>
      </w:r>
    </w:p>
    <w:p w:rsidR="00703449" w:rsidRPr="00152A70" w:rsidRDefault="00703449" w:rsidP="00152A70">
      <w:pPr>
        <w:rPr>
          <w:b/>
          <w:sz w:val="18"/>
          <w:szCs w:val="18"/>
        </w:rPr>
      </w:pPr>
      <w:r w:rsidRPr="00152A70">
        <w:rPr>
          <w:b/>
          <w:sz w:val="18"/>
          <w:szCs w:val="18"/>
        </w:rPr>
        <w:tab/>
        <w:t>if( token.value=="while" )</w:t>
      </w:r>
    </w:p>
    <w:p w:rsidR="00703449" w:rsidRPr="00152A70" w:rsidRDefault="00703449" w:rsidP="00152A70">
      <w:pPr>
        <w:rPr>
          <w:b/>
          <w:sz w:val="18"/>
          <w:szCs w:val="18"/>
        </w:rPr>
      </w:pPr>
      <w:r w:rsidRPr="00152A70">
        <w:rPr>
          <w:b/>
          <w:sz w:val="18"/>
          <w:szCs w:val="18"/>
        </w:rPr>
        <w:tab/>
      </w:r>
      <w:r w:rsidRPr="00152A70">
        <w:rPr>
          <w:b/>
          <w:sz w:val="18"/>
          <w:szCs w:val="18"/>
        </w:rPr>
        <w:tab/>
        <w:t>xunhuanyuju();</w:t>
      </w:r>
    </w:p>
    <w:p w:rsidR="00703449" w:rsidRPr="00152A70" w:rsidRDefault="00703449" w:rsidP="00152A70">
      <w:pPr>
        <w:rPr>
          <w:b/>
          <w:sz w:val="18"/>
          <w:szCs w:val="18"/>
        </w:rPr>
      </w:pPr>
      <w:r w:rsidRPr="00152A70">
        <w:rPr>
          <w:b/>
          <w:sz w:val="18"/>
          <w:szCs w:val="18"/>
        </w:rPr>
        <w:tab/>
        <w:t>if( token.value=="input" )</w:t>
      </w:r>
    </w:p>
    <w:p w:rsidR="00703449" w:rsidRPr="00152A70" w:rsidRDefault="00703449" w:rsidP="00152A70">
      <w:pPr>
        <w:rPr>
          <w:b/>
          <w:sz w:val="18"/>
          <w:szCs w:val="18"/>
        </w:rPr>
      </w:pPr>
      <w:r w:rsidRPr="00152A70">
        <w:rPr>
          <w:b/>
          <w:sz w:val="18"/>
          <w:szCs w:val="18"/>
        </w:rPr>
        <w:tab/>
      </w:r>
      <w:r w:rsidRPr="00152A70">
        <w:rPr>
          <w:b/>
          <w:sz w:val="18"/>
          <w:szCs w:val="18"/>
        </w:rPr>
        <w:tab/>
        <w:t>shuruyuju();</w:t>
      </w:r>
    </w:p>
    <w:p w:rsidR="00703449" w:rsidRPr="00152A70" w:rsidRDefault="00703449" w:rsidP="00152A70">
      <w:pPr>
        <w:rPr>
          <w:b/>
          <w:sz w:val="18"/>
          <w:szCs w:val="18"/>
        </w:rPr>
      </w:pPr>
      <w:r w:rsidRPr="00152A70">
        <w:rPr>
          <w:b/>
          <w:sz w:val="18"/>
          <w:szCs w:val="18"/>
        </w:rPr>
        <w:tab/>
        <w:t>if( token.value=="output" )</w:t>
      </w:r>
    </w:p>
    <w:p w:rsidR="00703449" w:rsidRPr="00152A70" w:rsidRDefault="00703449" w:rsidP="00152A70">
      <w:pPr>
        <w:rPr>
          <w:b/>
          <w:sz w:val="18"/>
          <w:szCs w:val="18"/>
        </w:rPr>
      </w:pPr>
      <w:r w:rsidRPr="00152A70">
        <w:rPr>
          <w:b/>
          <w:sz w:val="18"/>
          <w:szCs w:val="18"/>
        </w:rPr>
        <w:tab/>
      </w:r>
      <w:r w:rsidRPr="00152A70">
        <w:rPr>
          <w:b/>
          <w:sz w:val="18"/>
          <w:szCs w:val="18"/>
        </w:rPr>
        <w:tab/>
        <w:t>shuchuyuju();</w:t>
      </w:r>
    </w:p>
    <w:p w:rsidR="00703449" w:rsidRPr="00152A70" w:rsidRDefault="00703449" w:rsidP="00152A70">
      <w:pPr>
        <w:rPr>
          <w:b/>
          <w:sz w:val="18"/>
          <w:szCs w:val="18"/>
        </w:rPr>
      </w:pPr>
      <w:r w:rsidRPr="00152A70">
        <w:rPr>
          <w:b/>
          <w:sz w:val="18"/>
          <w:szCs w:val="18"/>
        </w:rPr>
        <w:tab/>
        <w:t>if( token.mode==1 )</w:t>
      </w:r>
    </w:p>
    <w:p w:rsidR="00703449" w:rsidRPr="00152A70" w:rsidRDefault="00703449" w:rsidP="00152A70">
      <w:pPr>
        <w:rPr>
          <w:b/>
          <w:sz w:val="18"/>
          <w:szCs w:val="18"/>
        </w:rPr>
      </w:pPr>
      <w:r w:rsidRPr="00152A70">
        <w:rPr>
          <w:b/>
          <w:sz w:val="18"/>
          <w:szCs w:val="18"/>
        </w:rPr>
        <w:tab/>
      </w:r>
      <w:r w:rsidRPr="00152A70">
        <w:rPr>
          <w:b/>
          <w:sz w:val="18"/>
          <w:szCs w:val="18"/>
        </w:rPr>
        <w:tab/>
        <w:t>fuzhiyuju();</w:t>
      </w:r>
    </w:p>
    <w:p w:rsidR="00703449" w:rsidRPr="00152A70" w:rsidRDefault="00703449" w:rsidP="00152A70">
      <w:pPr>
        <w:rPr>
          <w:b/>
          <w:sz w:val="18"/>
          <w:szCs w:val="18"/>
        </w:rPr>
      </w:pPr>
      <w:r w:rsidRPr="00152A70">
        <w:rPr>
          <w:b/>
          <w:sz w:val="18"/>
          <w:szCs w:val="18"/>
        </w:rPr>
        <w:tab/>
        <w:t>if( token.value=="if" )</w:t>
      </w:r>
    </w:p>
    <w:p w:rsidR="00703449" w:rsidRPr="00152A70" w:rsidRDefault="00703449" w:rsidP="00152A70">
      <w:pPr>
        <w:rPr>
          <w:b/>
          <w:sz w:val="18"/>
          <w:szCs w:val="18"/>
        </w:rPr>
      </w:pPr>
      <w:r w:rsidRPr="00152A70">
        <w:rPr>
          <w:b/>
          <w:sz w:val="18"/>
          <w:szCs w:val="18"/>
        </w:rPr>
        <w:tab/>
      </w:r>
      <w:r w:rsidRPr="00152A70">
        <w:rPr>
          <w:b/>
          <w:sz w:val="18"/>
          <w:szCs w:val="18"/>
        </w:rPr>
        <w:tab/>
        <w:t>fenzhiyuju();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bianliangdingyiyuju()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token.value=="def"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缺少关键字</w:t>
      </w:r>
      <w:r w:rsidRPr="00152A70">
        <w:rPr>
          <w:b/>
          <w:sz w:val="18"/>
          <w:szCs w:val="18"/>
        </w:rPr>
        <w:t>def" );</w:t>
      </w:r>
    </w:p>
    <w:p w:rsidR="00703449" w:rsidRPr="00152A70" w:rsidRDefault="00703449" w:rsidP="00152A70">
      <w:pPr>
        <w:rPr>
          <w:b/>
          <w:sz w:val="18"/>
          <w:szCs w:val="18"/>
        </w:rPr>
      </w:pPr>
      <w:r w:rsidRPr="00152A70">
        <w:rPr>
          <w:b/>
          <w:sz w:val="18"/>
          <w:szCs w:val="18"/>
        </w:rPr>
        <w:tab/>
        <w:t>if( token.mode==1 )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以下是语义分析</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it = find_token( token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it==ST.end() )</w:t>
      </w:r>
      <w:r w:rsidRPr="00152A70">
        <w:rPr>
          <w:b/>
          <w:sz w:val="18"/>
          <w:szCs w:val="18"/>
        </w:rPr>
        <w:tab/>
      </w:r>
      <w:r w:rsidRPr="00152A70">
        <w:rPr>
          <w:b/>
          <w:sz w:val="18"/>
          <w:szCs w:val="18"/>
        </w:rPr>
        <w:tab/>
        <w:t>//</w:t>
      </w:r>
      <w:r w:rsidRPr="00152A70">
        <w:rPr>
          <w:rFonts w:hint="eastAsia"/>
          <w:b/>
          <w:sz w:val="18"/>
          <w:szCs w:val="18"/>
        </w:rPr>
        <w:t>没有找到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push_in_token( token );</w:t>
      </w:r>
      <w:r w:rsidRPr="00152A70">
        <w:rPr>
          <w:b/>
          <w:sz w:val="18"/>
          <w:szCs w:val="18"/>
        </w:rPr>
        <w:tab/>
      </w:r>
      <w:r w:rsidRPr="00152A70">
        <w:rPr>
          <w:b/>
          <w:sz w:val="18"/>
          <w:szCs w:val="18"/>
        </w:rPr>
        <w:tab/>
        <w:t>//</w:t>
      </w:r>
      <w:r w:rsidRPr="00152A70">
        <w:rPr>
          <w:rFonts w:hint="eastAsia"/>
          <w:b/>
          <w:sz w:val="18"/>
          <w:szCs w:val="18"/>
        </w:rPr>
        <w:t>进表</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warning( token, "</w:t>
      </w:r>
      <w:r w:rsidRPr="00152A70">
        <w:rPr>
          <w:rFonts w:hint="eastAsia"/>
          <w:b/>
          <w:sz w:val="18"/>
          <w:szCs w:val="18"/>
        </w:rPr>
        <w:t>变量重复定义</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标识符错误</w:t>
      </w:r>
      <w:r w:rsidRPr="00152A70">
        <w:rPr>
          <w:b/>
          <w:sz w:val="18"/>
          <w:szCs w:val="18"/>
        </w:rPr>
        <w:t>" );</w:t>
      </w:r>
    </w:p>
    <w:p w:rsidR="00703449" w:rsidRPr="00152A70" w:rsidRDefault="00703449" w:rsidP="00152A70">
      <w:pPr>
        <w:rPr>
          <w:b/>
          <w:sz w:val="18"/>
          <w:szCs w:val="18"/>
        </w:rPr>
      </w:pPr>
      <w:r w:rsidRPr="00152A70">
        <w:rPr>
          <w:b/>
          <w:sz w:val="18"/>
          <w:szCs w:val="18"/>
        </w:rPr>
        <w:tab/>
        <w:t>while( token.value==","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if( token.mode==1 )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以下是语义分析</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it = find_token( token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it==ST.end() )</w:t>
      </w:r>
      <w:r w:rsidRPr="00152A70">
        <w:rPr>
          <w:b/>
          <w:sz w:val="18"/>
          <w:szCs w:val="18"/>
        </w:rPr>
        <w:tab/>
      </w:r>
      <w:r w:rsidRPr="00152A70">
        <w:rPr>
          <w:b/>
          <w:sz w:val="18"/>
          <w:szCs w:val="18"/>
        </w:rPr>
        <w:tab/>
        <w:t>//</w:t>
      </w:r>
      <w:r w:rsidRPr="00152A70">
        <w:rPr>
          <w:rFonts w:hint="eastAsia"/>
          <w:b/>
          <w:sz w:val="18"/>
          <w:szCs w:val="18"/>
        </w:rPr>
        <w:t>没有找到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push_in_token( token );</w:t>
      </w:r>
      <w:r w:rsidRPr="00152A70">
        <w:rPr>
          <w:b/>
          <w:sz w:val="18"/>
          <w:szCs w:val="18"/>
        </w:rPr>
        <w:tab/>
      </w:r>
      <w:r w:rsidRPr="00152A70">
        <w:rPr>
          <w:b/>
          <w:sz w:val="18"/>
          <w:szCs w:val="18"/>
        </w:rPr>
        <w:tab/>
        <w:t>//</w:t>
      </w:r>
      <w:r w:rsidRPr="00152A70">
        <w:rPr>
          <w:rFonts w:hint="eastAsia"/>
          <w:b/>
          <w:sz w:val="18"/>
          <w:szCs w:val="18"/>
        </w:rPr>
        <w:t>进表</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warning( token, "</w:t>
      </w:r>
      <w:r w:rsidRPr="00152A70">
        <w:rPr>
          <w:rFonts w:hint="eastAsia"/>
          <w:b/>
          <w:sz w:val="18"/>
          <w:szCs w:val="18"/>
        </w:rPr>
        <w:t>变量重复定义</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error( token, "</w:t>
      </w:r>
      <w:r w:rsidRPr="00152A70">
        <w:rPr>
          <w:rFonts w:hint="eastAsia"/>
          <w:b/>
          <w:sz w:val="18"/>
          <w:szCs w:val="18"/>
        </w:rPr>
        <w:t>标识符错误</w:t>
      </w:r>
      <w:r w:rsidRPr="00152A70">
        <w:rPr>
          <w:b/>
          <w:sz w:val="18"/>
          <w:szCs w:val="18"/>
        </w:rPr>
        <w:t>"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token.value=="as"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缺少关键字</w:t>
      </w:r>
      <w:r w:rsidRPr="00152A70">
        <w:rPr>
          <w:b/>
          <w:sz w:val="18"/>
          <w:szCs w:val="18"/>
        </w:rPr>
        <w:t>as" );</w:t>
      </w:r>
    </w:p>
    <w:p w:rsidR="00703449" w:rsidRPr="00152A70" w:rsidRDefault="00703449" w:rsidP="00152A70">
      <w:pPr>
        <w:rPr>
          <w:b/>
          <w:sz w:val="18"/>
          <w:szCs w:val="18"/>
        </w:rPr>
      </w:pPr>
      <w:r w:rsidRPr="00152A70">
        <w:rPr>
          <w:b/>
          <w:sz w:val="18"/>
          <w:szCs w:val="18"/>
        </w:rPr>
        <w:tab/>
        <w:t>shujuleixing();</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缺少分号</w:t>
      </w:r>
      <w:r w:rsidRPr="00152A70">
        <w:rPr>
          <w:b/>
          <w:sz w:val="18"/>
          <w:szCs w:val="18"/>
        </w:rPr>
        <w:t>"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shujuleixing()</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token.value=="integer" || token.value=="float" || token.value=="string"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warning( token, "</w:t>
      </w:r>
      <w:r w:rsidRPr="00152A70">
        <w:rPr>
          <w:rFonts w:hint="eastAsia"/>
          <w:b/>
          <w:sz w:val="18"/>
          <w:szCs w:val="18"/>
        </w:rPr>
        <w:t>数据类型定义错误</w:t>
      </w:r>
      <w:r w:rsidRPr="00152A70">
        <w:rPr>
          <w:b/>
          <w:sz w:val="18"/>
          <w:szCs w:val="18"/>
        </w:rPr>
        <w:t>" );</w:t>
      </w:r>
    </w:p>
    <w:p w:rsidR="00703449" w:rsidRPr="00152A70" w:rsidRDefault="00703449" w:rsidP="00152A70">
      <w:pPr>
        <w:rPr>
          <w:b/>
          <w:sz w:val="18"/>
          <w:szCs w:val="18"/>
        </w:rPr>
      </w:pPr>
      <w:r w:rsidRPr="00152A70">
        <w:rPr>
          <w:b/>
          <w:sz w:val="18"/>
          <w:szCs w:val="18"/>
        </w:rPr>
        <w:tab/>
        <w:t>for( it=ST.begin(); it!=ST.end(); it++ )</w:t>
      </w:r>
    </w:p>
    <w:p w:rsidR="00703449" w:rsidRPr="00152A70" w:rsidRDefault="00703449" w:rsidP="00152A70">
      <w:pPr>
        <w:rPr>
          <w:b/>
          <w:sz w:val="18"/>
          <w:szCs w:val="18"/>
        </w:rPr>
      </w:pPr>
      <w:r w:rsidRPr="00152A70">
        <w:rPr>
          <w:b/>
          <w:sz w:val="18"/>
          <w:szCs w:val="18"/>
        </w:rPr>
        <w:tab/>
      </w:r>
      <w:r w:rsidRPr="00152A70">
        <w:rPr>
          <w:b/>
          <w:sz w:val="18"/>
          <w:szCs w:val="18"/>
        </w:rPr>
        <w:tab/>
        <w:t>if( (*it).type==-1 )</w:t>
      </w:r>
      <w:r w:rsidRPr="00152A70">
        <w:rPr>
          <w:b/>
          <w:sz w:val="18"/>
          <w:szCs w:val="18"/>
        </w:rPr>
        <w:tab/>
      </w:r>
      <w:r w:rsidRPr="00152A70">
        <w:rPr>
          <w:b/>
          <w:sz w:val="18"/>
          <w:szCs w:val="18"/>
        </w:rPr>
        <w:tab/>
        <w:t>//</w:t>
      </w:r>
      <w:r w:rsidRPr="00152A70">
        <w:rPr>
          <w:rFonts w:hint="eastAsia"/>
          <w:b/>
          <w:sz w:val="18"/>
          <w:szCs w:val="18"/>
        </w:rPr>
        <w:t>若变量未定义</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token.value=="integer"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(*it).type=1;</w:t>
      </w:r>
      <w:r w:rsidRPr="00152A70">
        <w:rPr>
          <w:b/>
          <w:sz w:val="18"/>
          <w:szCs w:val="18"/>
        </w:rPr>
        <w:tab/>
      </w:r>
      <w:r w:rsidRPr="00152A70">
        <w:rPr>
          <w:b/>
          <w:sz w:val="18"/>
          <w:szCs w:val="18"/>
        </w:rPr>
        <w:tab/>
        <w:t>//1</w:t>
      </w:r>
      <w:r w:rsidRPr="00152A70">
        <w:rPr>
          <w:rFonts w:hint="eastAsia"/>
          <w:b/>
          <w:sz w:val="18"/>
          <w:szCs w:val="18"/>
        </w:rPr>
        <w:t>为整数，</w:t>
      </w:r>
      <w:r w:rsidRPr="00152A70">
        <w:rPr>
          <w:b/>
          <w:sz w:val="18"/>
          <w:szCs w:val="18"/>
        </w:rPr>
        <w:t>2</w:t>
      </w:r>
      <w:r w:rsidRPr="00152A70">
        <w:rPr>
          <w:rFonts w:hint="eastAsia"/>
          <w:b/>
          <w:sz w:val="18"/>
          <w:szCs w:val="18"/>
        </w:rPr>
        <w:t>为小数，</w:t>
      </w:r>
      <w:r w:rsidRPr="00152A70">
        <w:rPr>
          <w:b/>
          <w:sz w:val="18"/>
          <w:szCs w:val="18"/>
        </w:rPr>
        <w:t>3</w:t>
      </w:r>
      <w:r w:rsidRPr="00152A70">
        <w:rPr>
          <w:rFonts w:hint="eastAsia"/>
          <w:b/>
          <w:sz w:val="18"/>
          <w:szCs w:val="18"/>
        </w:rPr>
        <w:t>为字符串</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if( token.value=="float"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(*it).type=2;</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(*it).type=3;</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(*it).value=true;</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shuruyuju()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token.value=="input"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w:t>
      </w:r>
      <w:r w:rsidRPr="00152A70">
        <w:rPr>
          <w:b/>
          <w:sz w:val="18"/>
          <w:szCs w:val="18"/>
        </w:rPr>
        <w:t>input</w:t>
      </w:r>
      <w:r w:rsidRPr="00152A70">
        <w:rPr>
          <w:rFonts w:hint="eastAsia"/>
          <w:b/>
          <w:sz w:val="18"/>
          <w:szCs w:val="18"/>
        </w:rPr>
        <w:t>关键字</w:t>
      </w:r>
      <w:r w:rsidRPr="00152A70">
        <w:rPr>
          <w:b/>
          <w:sz w:val="18"/>
          <w:szCs w:val="18"/>
        </w:rPr>
        <w:t>" );</w:t>
      </w:r>
    </w:p>
    <w:p w:rsidR="00703449" w:rsidRPr="00152A70" w:rsidRDefault="00703449" w:rsidP="00152A70">
      <w:pPr>
        <w:rPr>
          <w:b/>
          <w:sz w:val="18"/>
          <w:szCs w:val="18"/>
        </w:rPr>
      </w:pPr>
      <w:r w:rsidRPr="00152A70">
        <w:rPr>
          <w:b/>
          <w:sz w:val="18"/>
          <w:szCs w:val="18"/>
        </w:rPr>
        <w:tab/>
        <w:t>if( token.mode==1 )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it = find_token( token );</w:t>
      </w:r>
      <w:r w:rsidRPr="00152A70">
        <w:rPr>
          <w:b/>
          <w:sz w:val="18"/>
          <w:szCs w:val="18"/>
        </w:rPr>
        <w:tab/>
      </w:r>
      <w:r w:rsidRPr="00152A70">
        <w:rPr>
          <w:b/>
          <w:sz w:val="18"/>
          <w:szCs w:val="18"/>
        </w:rPr>
        <w:tab/>
        <w:t>//</w:t>
      </w:r>
      <w:r w:rsidRPr="00152A70">
        <w:rPr>
          <w:rFonts w:hint="eastAsia"/>
          <w:b/>
          <w:sz w:val="18"/>
          <w:szCs w:val="18"/>
        </w:rPr>
        <w:t>语义分析</w:t>
      </w:r>
    </w:p>
    <w:p w:rsidR="00703449" w:rsidRPr="00152A70" w:rsidRDefault="00703449" w:rsidP="00152A70">
      <w:pPr>
        <w:rPr>
          <w:b/>
          <w:sz w:val="18"/>
          <w:szCs w:val="18"/>
        </w:rPr>
      </w:pPr>
      <w:r w:rsidRPr="00152A70">
        <w:rPr>
          <w:b/>
          <w:sz w:val="18"/>
          <w:szCs w:val="18"/>
        </w:rPr>
        <w:tab/>
      </w:r>
      <w:r w:rsidRPr="00152A70">
        <w:rPr>
          <w:b/>
          <w:sz w:val="18"/>
          <w:szCs w:val="18"/>
        </w:rPr>
        <w:tab/>
        <w:t>if( it== ST.end() )</w:t>
      </w:r>
      <w:r w:rsidRPr="00152A70">
        <w:rPr>
          <w:b/>
          <w:sz w:val="18"/>
          <w:szCs w:val="18"/>
        </w:rPr>
        <w:tab/>
      </w:r>
      <w:r w:rsidRPr="00152A70">
        <w:rPr>
          <w:b/>
          <w:sz w:val="18"/>
          <w:szCs w:val="18"/>
        </w:rPr>
        <w:tab/>
        <w:t>//</w:t>
      </w:r>
      <w:r w:rsidRPr="00152A70">
        <w:rPr>
          <w:rFonts w:hint="eastAsia"/>
          <w:b/>
          <w:sz w:val="18"/>
          <w:szCs w:val="18"/>
        </w:rPr>
        <w:t>没找到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error( token, "</w:t>
      </w:r>
      <w:r w:rsidRPr="00152A70">
        <w:rPr>
          <w:rFonts w:hint="eastAsia"/>
          <w:b/>
          <w:sz w:val="18"/>
          <w:szCs w:val="18"/>
        </w:rPr>
        <w:t>变量未定义就使用</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标识符错误</w:t>
      </w:r>
      <w:r w:rsidRPr="00152A70">
        <w:rPr>
          <w:b/>
          <w:sz w:val="18"/>
          <w:szCs w:val="18"/>
        </w:rPr>
        <w:t>" );</w:t>
      </w:r>
    </w:p>
    <w:p w:rsidR="00703449" w:rsidRPr="00152A70" w:rsidRDefault="00703449" w:rsidP="00152A70">
      <w:pPr>
        <w:rPr>
          <w:b/>
          <w:sz w:val="18"/>
          <w:szCs w:val="18"/>
        </w:rPr>
      </w:pPr>
      <w:r w:rsidRPr="00152A70">
        <w:rPr>
          <w:b/>
          <w:sz w:val="18"/>
          <w:szCs w:val="18"/>
        </w:rPr>
        <w:tab/>
        <w:t>while( token.value==","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if( token.mode==1 )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error( token, "</w:t>
      </w:r>
      <w:r w:rsidRPr="00152A70">
        <w:rPr>
          <w:rFonts w:hint="eastAsia"/>
          <w:b/>
          <w:sz w:val="18"/>
          <w:szCs w:val="18"/>
        </w:rPr>
        <w:t>标识符错误</w:t>
      </w:r>
      <w:r w:rsidRPr="00152A70">
        <w:rPr>
          <w:b/>
          <w:sz w:val="18"/>
          <w:szCs w:val="18"/>
        </w:rPr>
        <w:t>"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缺少分号</w:t>
      </w:r>
      <w:r w:rsidRPr="00152A70">
        <w:rPr>
          <w:b/>
          <w:sz w:val="18"/>
          <w:szCs w:val="18"/>
        </w:rPr>
        <w:t>"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shuchuyuju()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 == "output"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w:t>
      </w:r>
      <w:r w:rsidRPr="00152A70">
        <w:rPr>
          <w:b/>
          <w:sz w:val="18"/>
          <w:szCs w:val="18"/>
        </w:rPr>
        <w:t>output</w:t>
      </w:r>
      <w:r w:rsidRPr="00152A70">
        <w:rPr>
          <w:rFonts w:hint="eastAsia"/>
          <w:b/>
          <w:sz w:val="18"/>
          <w:szCs w:val="18"/>
        </w:rPr>
        <w:t>关键字</w:t>
      </w:r>
      <w:r w:rsidRPr="00152A70">
        <w:rPr>
          <w:b/>
          <w:sz w:val="18"/>
          <w:szCs w:val="18"/>
        </w:rPr>
        <w:t>" );</w:t>
      </w:r>
    </w:p>
    <w:p w:rsidR="00703449" w:rsidRPr="00152A70" w:rsidRDefault="00703449" w:rsidP="00152A70">
      <w:pPr>
        <w:rPr>
          <w:b/>
          <w:sz w:val="18"/>
          <w:szCs w:val="18"/>
        </w:rPr>
      </w:pPr>
      <w:r w:rsidRPr="00152A70">
        <w:rPr>
          <w:b/>
          <w:sz w:val="18"/>
          <w:szCs w:val="18"/>
        </w:rPr>
        <w:tab/>
        <w:t>biaodashi();</w:t>
      </w:r>
    </w:p>
    <w:p w:rsidR="00703449" w:rsidRPr="00152A70" w:rsidRDefault="00703449" w:rsidP="00152A70">
      <w:pPr>
        <w:rPr>
          <w:b/>
          <w:sz w:val="18"/>
          <w:szCs w:val="18"/>
        </w:rPr>
      </w:pPr>
      <w:r w:rsidRPr="00152A70">
        <w:rPr>
          <w:b/>
          <w:sz w:val="18"/>
          <w:szCs w:val="18"/>
        </w:rPr>
        <w:tab/>
        <w:t>while( token.value==","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biaodashi();</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缺少分号</w:t>
      </w:r>
      <w:r w:rsidRPr="00152A70">
        <w:rPr>
          <w:b/>
          <w:sz w:val="18"/>
          <w:szCs w:val="18"/>
        </w:rPr>
        <w:t>"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fuzhiyuju()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token.mode==1 )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it = find_token( token );</w:t>
      </w:r>
      <w:r w:rsidRPr="00152A70">
        <w:rPr>
          <w:b/>
          <w:sz w:val="18"/>
          <w:szCs w:val="18"/>
        </w:rPr>
        <w:tab/>
      </w:r>
      <w:r w:rsidRPr="00152A70">
        <w:rPr>
          <w:b/>
          <w:sz w:val="18"/>
          <w:szCs w:val="18"/>
        </w:rPr>
        <w:tab/>
        <w:t>//</w:t>
      </w:r>
      <w:r w:rsidRPr="00152A70">
        <w:rPr>
          <w:rFonts w:hint="eastAsia"/>
          <w:b/>
          <w:sz w:val="18"/>
          <w:szCs w:val="18"/>
        </w:rPr>
        <w:t>语义分析</w:t>
      </w:r>
    </w:p>
    <w:p w:rsidR="00703449" w:rsidRPr="00152A70" w:rsidRDefault="00703449" w:rsidP="00152A70">
      <w:pPr>
        <w:rPr>
          <w:b/>
          <w:sz w:val="18"/>
          <w:szCs w:val="18"/>
        </w:rPr>
      </w:pPr>
      <w:r w:rsidRPr="00152A70">
        <w:rPr>
          <w:b/>
          <w:sz w:val="18"/>
          <w:szCs w:val="18"/>
        </w:rPr>
        <w:tab/>
      </w:r>
      <w:r w:rsidRPr="00152A70">
        <w:rPr>
          <w:b/>
          <w:sz w:val="18"/>
          <w:szCs w:val="18"/>
        </w:rPr>
        <w:tab/>
        <w:t>if( it== ST.end() )</w:t>
      </w:r>
      <w:r w:rsidRPr="00152A70">
        <w:rPr>
          <w:b/>
          <w:sz w:val="18"/>
          <w:szCs w:val="18"/>
        </w:rPr>
        <w:tab/>
      </w:r>
      <w:r w:rsidRPr="00152A70">
        <w:rPr>
          <w:b/>
          <w:sz w:val="18"/>
          <w:szCs w:val="18"/>
        </w:rPr>
        <w:tab/>
        <w:t>//</w:t>
      </w:r>
      <w:r w:rsidRPr="00152A70">
        <w:rPr>
          <w:rFonts w:hint="eastAsia"/>
          <w:b/>
          <w:sz w:val="18"/>
          <w:szCs w:val="18"/>
        </w:rPr>
        <w:t>没找到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error( token, "</w:t>
      </w:r>
      <w:r w:rsidRPr="00152A70">
        <w:rPr>
          <w:rFonts w:hint="eastAsia"/>
          <w:b/>
          <w:sz w:val="18"/>
          <w:szCs w:val="18"/>
        </w:rPr>
        <w:t>变量未定义就使用</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(*it).value==false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warning( token, "</w:t>
      </w:r>
      <w:r w:rsidRPr="00152A70">
        <w:rPr>
          <w:rFonts w:hint="eastAsia"/>
          <w:b/>
          <w:sz w:val="18"/>
          <w:szCs w:val="18"/>
        </w:rPr>
        <w:t>变量未赋值就引用</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t>operand_stack.push(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标识符错误</w:t>
      </w:r>
      <w:r w:rsidRPr="00152A70">
        <w:rPr>
          <w:b/>
          <w:sz w:val="18"/>
          <w:szCs w:val="18"/>
        </w:rPr>
        <w:t>" );</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operator_stack.push( token.value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缺少等于号</w:t>
      </w:r>
      <w:r w:rsidRPr="00152A70">
        <w:rPr>
          <w:b/>
          <w:sz w:val="18"/>
          <w:szCs w:val="18"/>
        </w:rPr>
        <w:t>" );</w:t>
      </w:r>
    </w:p>
    <w:p w:rsidR="00703449" w:rsidRPr="00152A70" w:rsidRDefault="00703449" w:rsidP="00152A70">
      <w:pPr>
        <w:rPr>
          <w:b/>
          <w:sz w:val="18"/>
          <w:szCs w:val="18"/>
        </w:rPr>
      </w:pPr>
      <w:r w:rsidRPr="00152A70">
        <w:rPr>
          <w:b/>
          <w:sz w:val="18"/>
          <w:szCs w:val="18"/>
        </w:rPr>
        <w:tab/>
        <w:t>biaodashi();</w:t>
      </w:r>
    </w:p>
    <w:p w:rsidR="00703449" w:rsidRPr="00152A70" w:rsidRDefault="00703449" w:rsidP="00152A70">
      <w:pPr>
        <w:rPr>
          <w:b/>
          <w:sz w:val="18"/>
          <w:szCs w:val="18"/>
        </w:rPr>
      </w:pPr>
      <w:r w:rsidRPr="00152A70">
        <w:rPr>
          <w:b/>
          <w:sz w:val="18"/>
          <w:szCs w:val="18"/>
        </w:rPr>
        <w:tab/>
        <w:t>if( token.value==";" )</w:t>
      </w:r>
    </w:p>
    <w:p w:rsidR="00703449" w:rsidRPr="00152A70" w:rsidRDefault="00703449" w:rsidP="00152A70">
      <w:pPr>
        <w:rPr>
          <w:b/>
          <w:sz w:val="18"/>
          <w:szCs w:val="18"/>
        </w:rPr>
      </w:pPr>
      <w:r w:rsidRPr="00152A70">
        <w:rPr>
          <w:b/>
          <w:sz w:val="18"/>
          <w:szCs w:val="18"/>
        </w:rPr>
        <w:tab/>
        <w:t>{token = getToken();Quaternary_maker();}</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缺少分号</w:t>
      </w:r>
      <w:r w:rsidRPr="00152A70">
        <w:rPr>
          <w:b/>
          <w:sz w:val="18"/>
          <w:szCs w:val="18"/>
        </w:rPr>
        <w:t>"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fenzhiyuju()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token.value=="if"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//operand_stack.push( token.value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w:t>
      </w:r>
      <w:r w:rsidRPr="00152A70">
        <w:rPr>
          <w:b/>
          <w:sz w:val="18"/>
          <w:szCs w:val="18"/>
        </w:rPr>
        <w:t>if</w:t>
      </w:r>
      <w:r w:rsidRPr="00152A70">
        <w:rPr>
          <w:rFonts w:hint="eastAsia"/>
          <w:b/>
          <w:sz w:val="18"/>
          <w:szCs w:val="18"/>
        </w:rPr>
        <w:t>关键字</w:t>
      </w:r>
      <w:r w:rsidRPr="00152A70">
        <w:rPr>
          <w:b/>
          <w:sz w:val="18"/>
          <w:szCs w:val="18"/>
        </w:rPr>
        <w:t>" );</w:t>
      </w:r>
    </w:p>
    <w:p w:rsidR="00703449" w:rsidRPr="00152A70" w:rsidRDefault="00703449" w:rsidP="00152A70">
      <w:pPr>
        <w:rPr>
          <w:b/>
          <w:sz w:val="18"/>
          <w:szCs w:val="18"/>
        </w:rPr>
      </w:pPr>
      <w:r w:rsidRPr="00152A70">
        <w:rPr>
          <w:b/>
          <w:sz w:val="18"/>
          <w:szCs w:val="18"/>
        </w:rPr>
        <w:tab/>
        <w:t>buerbiaodashi();</w:t>
      </w:r>
    </w:p>
    <w:p w:rsidR="00703449" w:rsidRPr="00152A70" w:rsidRDefault="00703449" w:rsidP="00152A70">
      <w:pPr>
        <w:rPr>
          <w:b/>
          <w:sz w:val="18"/>
          <w:szCs w:val="18"/>
        </w:rPr>
      </w:pPr>
      <w:r w:rsidRPr="00152A70">
        <w:rPr>
          <w:b/>
          <w:sz w:val="18"/>
          <w:szCs w:val="18"/>
        </w:rPr>
        <w:tab/>
        <w:t>yujukuai();</w:t>
      </w:r>
    </w:p>
    <w:p w:rsidR="00703449" w:rsidRPr="00152A70" w:rsidRDefault="00703449" w:rsidP="00152A70">
      <w:pPr>
        <w:rPr>
          <w:b/>
          <w:sz w:val="18"/>
          <w:szCs w:val="18"/>
        </w:rPr>
      </w:pPr>
      <w:r w:rsidRPr="00152A70">
        <w:rPr>
          <w:b/>
          <w:sz w:val="18"/>
          <w:szCs w:val="18"/>
        </w:rPr>
        <w:tab/>
        <w:t>if( token.value == "else"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yujukuai();</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xunhuanyuju()</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token.value=="while"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w:t>
      </w:r>
      <w:r w:rsidRPr="00152A70">
        <w:rPr>
          <w:b/>
          <w:sz w:val="18"/>
          <w:szCs w:val="18"/>
        </w:rPr>
        <w:t>while</w:t>
      </w:r>
      <w:r w:rsidRPr="00152A70">
        <w:rPr>
          <w:rFonts w:hint="eastAsia"/>
          <w:b/>
          <w:sz w:val="18"/>
          <w:szCs w:val="18"/>
        </w:rPr>
        <w:t>关键字</w:t>
      </w:r>
      <w:r w:rsidRPr="00152A70">
        <w:rPr>
          <w:b/>
          <w:sz w:val="18"/>
          <w:szCs w:val="18"/>
        </w:rPr>
        <w:t>" );</w:t>
      </w:r>
    </w:p>
    <w:p w:rsidR="00703449" w:rsidRPr="00152A70" w:rsidRDefault="00703449" w:rsidP="00152A70">
      <w:pPr>
        <w:rPr>
          <w:b/>
          <w:sz w:val="18"/>
          <w:szCs w:val="18"/>
        </w:rPr>
      </w:pPr>
      <w:r w:rsidRPr="00152A70">
        <w:rPr>
          <w:b/>
          <w:sz w:val="18"/>
          <w:szCs w:val="18"/>
        </w:rPr>
        <w:tab/>
        <w:t>buerbiaodashi();</w:t>
      </w:r>
    </w:p>
    <w:p w:rsidR="00703449" w:rsidRPr="00152A70" w:rsidRDefault="00703449" w:rsidP="00152A70">
      <w:pPr>
        <w:rPr>
          <w:b/>
          <w:sz w:val="18"/>
          <w:szCs w:val="18"/>
        </w:rPr>
      </w:pPr>
      <w:r w:rsidRPr="00152A70">
        <w:rPr>
          <w:b/>
          <w:sz w:val="18"/>
          <w:szCs w:val="18"/>
        </w:rPr>
        <w:tab/>
        <w:t>if( token.value=="do"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w:t>
      </w:r>
      <w:r w:rsidRPr="00152A70">
        <w:rPr>
          <w:b/>
          <w:sz w:val="18"/>
          <w:szCs w:val="18"/>
        </w:rPr>
        <w:t>do</w:t>
      </w:r>
      <w:r w:rsidRPr="00152A70">
        <w:rPr>
          <w:rFonts w:hint="eastAsia"/>
          <w:b/>
          <w:sz w:val="18"/>
          <w:szCs w:val="18"/>
        </w:rPr>
        <w:t>关键字</w:t>
      </w:r>
      <w:r w:rsidRPr="00152A70">
        <w:rPr>
          <w:b/>
          <w:sz w:val="18"/>
          <w:szCs w:val="18"/>
        </w:rPr>
        <w:t>" );</w:t>
      </w:r>
    </w:p>
    <w:p w:rsidR="00703449" w:rsidRPr="00152A70" w:rsidRDefault="00703449" w:rsidP="00152A70">
      <w:pPr>
        <w:rPr>
          <w:b/>
          <w:sz w:val="18"/>
          <w:szCs w:val="18"/>
        </w:rPr>
      </w:pPr>
      <w:r w:rsidRPr="00152A70">
        <w:rPr>
          <w:b/>
          <w:sz w:val="18"/>
          <w:szCs w:val="18"/>
        </w:rPr>
        <w:tab/>
        <w:t>yujukuai();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w:t>
      </w:r>
      <w:r w:rsidRPr="00152A70">
        <w:rPr>
          <w:rFonts w:hint="eastAsia"/>
          <w:b/>
          <w:sz w:val="18"/>
          <w:szCs w:val="18"/>
        </w:rPr>
        <w:t>算数符号优先级：</w:t>
      </w:r>
      <w:r w:rsidRPr="00152A70">
        <w:rPr>
          <w:b/>
          <w:sz w:val="18"/>
          <w:szCs w:val="18"/>
        </w:rPr>
        <w:t>*/  &gt;  +-  &gt;  =</w:t>
      </w:r>
    </w:p>
    <w:p w:rsidR="00703449" w:rsidRPr="00152A70" w:rsidRDefault="00703449" w:rsidP="00152A70">
      <w:pPr>
        <w:rPr>
          <w:b/>
          <w:sz w:val="18"/>
          <w:szCs w:val="18"/>
        </w:rPr>
      </w:pPr>
      <w:r w:rsidRPr="00152A70">
        <w:rPr>
          <w:b/>
          <w:sz w:val="18"/>
          <w:szCs w:val="18"/>
        </w:rPr>
        <w:t>void biaodashi()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xiang();</w:t>
      </w:r>
    </w:p>
    <w:p w:rsidR="00703449" w:rsidRPr="00152A70" w:rsidRDefault="00703449" w:rsidP="00152A70">
      <w:pPr>
        <w:rPr>
          <w:b/>
          <w:sz w:val="18"/>
          <w:szCs w:val="18"/>
        </w:rPr>
      </w:pPr>
      <w:r w:rsidRPr="00152A70">
        <w:rPr>
          <w:b/>
          <w:sz w:val="18"/>
          <w:szCs w:val="18"/>
        </w:rPr>
        <w:tab/>
        <w:t>while( token.value=="+" || token.value=="-"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r w:rsidRPr="00152A70">
        <w:rPr>
          <w:rFonts w:hint="eastAsia"/>
          <w:b/>
          <w:sz w:val="18"/>
          <w:szCs w:val="18"/>
        </w:rPr>
        <w:t>四元式</w:t>
      </w:r>
    </w:p>
    <w:p w:rsidR="00703449" w:rsidRPr="00152A70" w:rsidRDefault="00703449" w:rsidP="00152A70">
      <w:pPr>
        <w:rPr>
          <w:b/>
          <w:sz w:val="18"/>
          <w:szCs w:val="18"/>
        </w:rPr>
      </w:pPr>
      <w:r w:rsidRPr="00152A70">
        <w:rPr>
          <w:b/>
          <w:sz w:val="18"/>
          <w:szCs w:val="18"/>
        </w:rPr>
        <w:tab/>
      </w:r>
      <w:r w:rsidRPr="00152A70">
        <w:rPr>
          <w:b/>
          <w:sz w:val="18"/>
          <w:szCs w:val="18"/>
        </w:rPr>
        <w:tab/>
        <w:t>while( !operator_stack.empty() &amp;&amp; operator_stack.top()!="="  )</w:t>
      </w:r>
      <w:r w:rsidRPr="00152A70">
        <w:rPr>
          <w:b/>
          <w:sz w:val="18"/>
          <w:szCs w:val="18"/>
        </w:rPr>
        <w:tab/>
      </w:r>
      <w:r w:rsidRPr="00152A70">
        <w:rPr>
          <w:b/>
          <w:sz w:val="18"/>
          <w:szCs w:val="18"/>
        </w:rPr>
        <w:tab/>
        <w:t>//</w:t>
      </w:r>
      <w:r w:rsidRPr="00152A70">
        <w:rPr>
          <w:rFonts w:hint="eastAsia"/>
          <w:b/>
          <w:sz w:val="18"/>
          <w:szCs w:val="18"/>
        </w:rPr>
        <w:t>此处要注意用</w:t>
      </w:r>
      <w:r w:rsidRPr="00152A70">
        <w:rPr>
          <w:b/>
          <w:sz w:val="18"/>
          <w:szCs w:val="18"/>
        </w:rPr>
        <w:t>while</w:t>
      </w:r>
      <w:r w:rsidRPr="00152A70">
        <w:rPr>
          <w:rFonts w:hint="eastAsia"/>
          <w:b/>
          <w:sz w:val="18"/>
          <w:szCs w:val="18"/>
        </w:rPr>
        <w:t>循环，</w:t>
      </w:r>
      <w:r w:rsidRPr="00152A70">
        <w:rPr>
          <w:b/>
          <w:sz w:val="18"/>
          <w:szCs w:val="18"/>
        </w:rPr>
        <w:t>if</w:t>
      </w:r>
      <w:r w:rsidRPr="00152A70">
        <w:rPr>
          <w:rFonts w:hint="eastAsia"/>
          <w:b/>
          <w:sz w:val="18"/>
          <w:szCs w:val="18"/>
        </w:rPr>
        <w:t>会出错，因为需要不断判断直至栈顶的符号优先级小于需要压栈的符号</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 = operator_stack.top();</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operator_stack.pop();</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v1 = operand_stack.top();</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operand_stack.pop();</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v2 = operand_stack.top();</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operand_stack.pop();</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res = result[r];r++;</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Q = Quaternary_generater( serial, op, v1, v2, res );serial++;</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QV.push_back( Q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operand_stack.push( res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for( it2=QV.begin(); it2!=QV.end(); it2++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找回真出口</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if( (*it2).result=="null"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stringstream ss;</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ss&lt;&lt;QV.back().serial;</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string   s=ss.str();</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(*it2).result=s;</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break;</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operator_stack.push( token.value );</w:t>
      </w: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如果栈空或者准备进栈的符号的优先级大于栈顶的优先级则进栈</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xiang();</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xiang()</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yinzi();</w:t>
      </w:r>
    </w:p>
    <w:p w:rsidR="00703449" w:rsidRPr="00152A70" w:rsidRDefault="00703449" w:rsidP="00152A70">
      <w:pPr>
        <w:rPr>
          <w:b/>
          <w:sz w:val="18"/>
          <w:szCs w:val="18"/>
        </w:rPr>
      </w:pPr>
      <w:r w:rsidRPr="00152A70">
        <w:rPr>
          <w:b/>
          <w:sz w:val="18"/>
          <w:szCs w:val="18"/>
        </w:rPr>
        <w:tab/>
        <w:t>while( token.value=="*" || token.value=="/"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operator_stack.push( token.value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yinzi();</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yinzi()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token.mode==1 || token.mode==2 || token.mode==3 )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if( token.mode==1 )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it = find_token( token );</w:t>
      </w:r>
      <w:r w:rsidRPr="00152A70">
        <w:rPr>
          <w:b/>
          <w:sz w:val="18"/>
          <w:szCs w:val="18"/>
        </w:rPr>
        <w:tab/>
      </w:r>
      <w:r w:rsidRPr="00152A70">
        <w:rPr>
          <w:b/>
          <w:sz w:val="18"/>
          <w:szCs w:val="18"/>
        </w:rPr>
        <w:tab/>
        <w:t>//</w:t>
      </w:r>
      <w:r w:rsidRPr="00152A70">
        <w:rPr>
          <w:rFonts w:hint="eastAsia"/>
          <w:b/>
          <w:sz w:val="18"/>
          <w:szCs w:val="18"/>
        </w:rPr>
        <w:t>语义分析</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it== ST.end() )</w:t>
      </w:r>
      <w:r w:rsidRPr="00152A70">
        <w:rPr>
          <w:b/>
          <w:sz w:val="18"/>
          <w:szCs w:val="18"/>
        </w:rPr>
        <w:tab/>
      </w:r>
      <w:r w:rsidRPr="00152A70">
        <w:rPr>
          <w:b/>
          <w:sz w:val="18"/>
          <w:szCs w:val="18"/>
        </w:rPr>
        <w:tab/>
        <w:t>//</w:t>
      </w:r>
      <w:r w:rsidRPr="00152A70">
        <w:rPr>
          <w:rFonts w:hint="eastAsia"/>
          <w:b/>
          <w:sz w:val="18"/>
          <w:szCs w:val="18"/>
        </w:rPr>
        <w:t>没找到</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error( token, "</w:t>
      </w:r>
      <w:r w:rsidRPr="00152A70">
        <w:rPr>
          <w:rFonts w:hint="eastAsia"/>
          <w:b/>
          <w:sz w:val="18"/>
          <w:szCs w:val="18"/>
        </w:rPr>
        <w:t>变量未定义就使用</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operand_stack.push( token.value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if( token.value == "("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缺少左括号</w:t>
      </w:r>
      <w:r w:rsidRPr="00152A70">
        <w:rPr>
          <w:b/>
          <w:sz w:val="18"/>
          <w:szCs w:val="18"/>
        </w:rPr>
        <w:t>" );</w:t>
      </w:r>
    </w:p>
    <w:p w:rsidR="00703449" w:rsidRPr="00152A70" w:rsidRDefault="00703449" w:rsidP="00152A70">
      <w:pPr>
        <w:rPr>
          <w:b/>
          <w:sz w:val="18"/>
          <w:szCs w:val="18"/>
        </w:rPr>
      </w:pPr>
      <w:r w:rsidRPr="00152A70">
        <w:rPr>
          <w:b/>
          <w:sz w:val="18"/>
          <w:szCs w:val="18"/>
        </w:rPr>
        <w:tab/>
        <w:t>biaodashi();</w:t>
      </w:r>
    </w:p>
    <w:p w:rsidR="00703449" w:rsidRPr="00152A70" w:rsidRDefault="00703449" w:rsidP="00152A70">
      <w:pPr>
        <w:rPr>
          <w:b/>
          <w:sz w:val="18"/>
          <w:szCs w:val="18"/>
        </w:rPr>
      </w:pPr>
      <w:r w:rsidRPr="00152A70">
        <w:rPr>
          <w:b/>
          <w:sz w:val="18"/>
          <w:szCs w:val="18"/>
        </w:rPr>
        <w:tab/>
        <w:t>if( token.value == ")" )</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缺少右括号</w:t>
      </w:r>
      <w:r w:rsidRPr="00152A70">
        <w:rPr>
          <w:b/>
          <w:sz w:val="18"/>
          <w:szCs w:val="18"/>
        </w:rPr>
        <w:t>"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buerbiaodashi()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guanxibiaodashi();</w:t>
      </w:r>
    </w:p>
    <w:p w:rsidR="00703449" w:rsidRPr="00152A70" w:rsidRDefault="00703449" w:rsidP="00152A70">
      <w:pPr>
        <w:rPr>
          <w:b/>
          <w:sz w:val="18"/>
          <w:szCs w:val="18"/>
        </w:rPr>
      </w:pPr>
      <w:r w:rsidRPr="00152A70">
        <w:rPr>
          <w:b/>
          <w:sz w:val="18"/>
          <w:szCs w:val="18"/>
        </w:rPr>
        <w:tab/>
        <w:t>while( token.value=="and" || token.value=="or"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buerbiaodashi();</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guanxibiaodashi()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biaodashi();</w:t>
      </w:r>
    </w:p>
    <w:p w:rsidR="00703449" w:rsidRPr="00152A70" w:rsidRDefault="00703449" w:rsidP="00152A70">
      <w:pPr>
        <w:rPr>
          <w:b/>
          <w:sz w:val="18"/>
          <w:szCs w:val="18"/>
        </w:rPr>
      </w:pPr>
      <w:r w:rsidRPr="00152A70">
        <w:rPr>
          <w:b/>
          <w:sz w:val="18"/>
          <w:szCs w:val="18"/>
        </w:rPr>
        <w:tab/>
        <w:t>guanxi();</w:t>
      </w:r>
    </w:p>
    <w:p w:rsidR="00703449" w:rsidRPr="00152A70" w:rsidRDefault="00703449" w:rsidP="00152A70">
      <w:pPr>
        <w:rPr>
          <w:b/>
          <w:sz w:val="18"/>
          <w:szCs w:val="18"/>
        </w:rPr>
      </w:pPr>
      <w:r w:rsidRPr="00152A70">
        <w:rPr>
          <w:b/>
          <w:sz w:val="18"/>
          <w:szCs w:val="18"/>
        </w:rPr>
        <w:tab/>
        <w:t>biaodashi();</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w:t>
      </w:r>
      <w:r w:rsidRPr="00152A70">
        <w:rPr>
          <w:rFonts w:hint="eastAsia"/>
          <w:b/>
          <w:sz w:val="18"/>
          <w:szCs w:val="18"/>
        </w:rPr>
        <w:t>布尔表达式四元式生成</w:t>
      </w:r>
    </w:p>
    <w:p w:rsidR="00703449" w:rsidRPr="00152A70" w:rsidRDefault="00703449" w:rsidP="00152A70">
      <w:pPr>
        <w:rPr>
          <w:b/>
          <w:sz w:val="18"/>
          <w:szCs w:val="18"/>
        </w:rPr>
      </w:pPr>
      <w:r w:rsidRPr="00152A70">
        <w:rPr>
          <w:b/>
          <w:sz w:val="18"/>
          <w:szCs w:val="18"/>
        </w:rPr>
        <w:tab/>
        <w:t>op = operator_stack.top();</w:t>
      </w:r>
    </w:p>
    <w:p w:rsidR="00703449" w:rsidRPr="00152A70" w:rsidRDefault="00703449" w:rsidP="00152A70">
      <w:pPr>
        <w:rPr>
          <w:b/>
          <w:sz w:val="18"/>
          <w:szCs w:val="18"/>
        </w:rPr>
      </w:pPr>
      <w:r w:rsidRPr="00152A70">
        <w:rPr>
          <w:b/>
          <w:sz w:val="18"/>
          <w:szCs w:val="18"/>
        </w:rPr>
        <w:tab/>
        <w:t>operator_stack.pop();</w:t>
      </w:r>
    </w:p>
    <w:p w:rsidR="00703449" w:rsidRPr="00152A70" w:rsidRDefault="00703449" w:rsidP="00152A70">
      <w:pPr>
        <w:rPr>
          <w:b/>
          <w:sz w:val="18"/>
          <w:szCs w:val="18"/>
        </w:rPr>
      </w:pPr>
      <w:r w:rsidRPr="00152A70">
        <w:rPr>
          <w:b/>
          <w:sz w:val="18"/>
          <w:szCs w:val="18"/>
        </w:rPr>
        <w:tab/>
        <w:t>v1 = operand_stack.top();</w:t>
      </w:r>
    </w:p>
    <w:p w:rsidR="00703449" w:rsidRPr="00152A70" w:rsidRDefault="00703449" w:rsidP="00152A70">
      <w:pPr>
        <w:rPr>
          <w:b/>
          <w:sz w:val="18"/>
          <w:szCs w:val="18"/>
        </w:rPr>
      </w:pPr>
      <w:r w:rsidRPr="00152A70">
        <w:rPr>
          <w:b/>
          <w:sz w:val="18"/>
          <w:szCs w:val="18"/>
        </w:rPr>
        <w:tab/>
        <w:t>operand_stack.pop();</w:t>
      </w:r>
    </w:p>
    <w:p w:rsidR="00703449" w:rsidRPr="00152A70" w:rsidRDefault="00703449" w:rsidP="00152A70">
      <w:pPr>
        <w:rPr>
          <w:b/>
          <w:sz w:val="18"/>
          <w:szCs w:val="18"/>
        </w:rPr>
      </w:pPr>
      <w:r w:rsidRPr="00152A70">
        <w:rPr>
          <w:b/>
          <w:sz w:val="18"/>
          <w:szCs w:val="18"/>
        </w:rPr>
        <w:tab/>
        <w:t>v2 = operand_stack.top();</w:t>
      </w:r>
    </w:p>
    <w:p w:rsidR="00703449" w:rsidRPr="00152A70" w:rsidRDefault="00703449" w:rsidP="00152A70">
      <w:pPr>
        <w:rPr>
          <w:b/>
          <w:sz w:val="18"/>
          <w:szCs w:val="18"/>
        </w:rPr>
      </w:pPr>
      <w:r w:rsidRPr="00152A70">
        <w:rPr>
          <w:b/>
          <w:sz w:val="18"/>
          <w:szCs w:val="18"/>
        </w:rPr>
        <w:tab/>
        <w:t>operand_stack.pop();</w:t>
      </w:r>
    </w:p>
    <w:p w:rsidR="00703449" w:rsidRPr="00152A70" w:rsidRDefault="00703449" w:rsidP="00152A70">
      <w:pPr>
        <w:rPr>
          <w:b/>
          <w:sz w:val="18"/>
          <w:szCs w:val="18"/>
        </w:rPr>
      </w:pPr>
      <w:r w:rsidRPr="00152A70">
        <w:rPr>
          <w:b/>
          <w:sz w:val="18"/>
          <w:szCs w:val="18"/>
        </w:rPr>
        <w:tab/>
        <w:t>res= "null";</w:t>
      </w:r>
    </w:p>
    <w:p w:rsidR="00703449" w:rsidRPr="00152A70" w:rsidRDefault="00703449" w:rsidP="00152A70">
      <w:pPr>
        <w:rPr>
          <w:b/>
          <w:sz w:val="18"/>
          <w:szCs w:val="18"/>
        </w:rPr>
      </w:pPr>
      <w:r w:rsidRPr="00152A70">
        <w:rPr>
          <w:b/>
          <w:sz w:val="18"/>
          <w:szCs w:val="18"/>
        </w:rPr>
        <w:tab/>
        <w:t>Q = Quaternary_generater( serial, op, v1, v2, res );serial++;</w:t>
      </w:r>
      <w:r w:rsidRPr="00152A70">
        <w:rPr>
          <w:b/>
          <w:sz w:val="18"/>
          <w:szCs w:val="18"/>
        </w:rPr>
        <w:tab/>
      </w:r>
      <w:r w:rsidRPr="00152A70">
        <w:rPr>
          <w:b/>
          <w:sz w:val="18"/>
          <w:szCs w:val="18"/>
        </w:rPr>
        <w:tab/>
        <w:t>//res</w:t>
      </w:r>
      <w:r w:rsidRPr="00152A70">
        <w:rPr>
          <w:rFonts w:hint="eastAsia"/>
          <w:b/>
          <w:sz w:val="18"/>
          <w:szCs w:val="18"/>
        </w:rPr>
        <w:t>现在还未知</w:t>
      </w:r>
      <w:r w:rsidRPr="00152A70">
        <w:rPr>
          <w:b/>
          <w:sz w:val="18"/>
          <w:szCs w:val="18"/>
        </w:rPr>
        <w:t>,</w:t>
      </w:r>
      <w:r w:rsidRPr="00152A70">
        <w:rPr>
          <w:rFonts w:hint="eastAsia"/>
          <w:b/>
          <w:sz w:val="18"/>
          <w:szCs w:val="18"/>
        </w:rPr>
        <w:t>出口为真</w:t>
      </w:r>
    </w:p>
    <w:p w:rsidR="00703449" w:rsidRPr="00152A70" w:rsidRDefault="00703449" w:rsidP="00152A70">
      <w:pPr>
        <w:rPr>
          <w:b/>
          <w:sz w:val="18"/>
          <w:szCs w:val="18"/>
        </w:rPr>
      </w:pPr>
      <w:r w:rsidRPr="00152A70">
        <w:rPr>
          <w:b/>
          <w:sz w:val="18"/>
          <w:szCs w:val="18"/>
        </w:rPr>
        <w:tab/>
        <w:t>QV.push_back( Q );</w:t>
      </w:r>
    </w:p>
    <w:p w:rsidR="00703449" w:rsidRPr="00152A70" w:rsidRDefault="00703449" w:rsidP="00152A70">
      <w:pPr>
        <w:rPr>
          <w:b/>
          <w:sz w:val="18"/>
          <w:szCs w:val="18"/>
        </w:rPr>
      </w:pPr>
      <w:r w:rsidRPr="00152A70">
        <w:rPr>
          <w:b/>
          <w:sz w:val="18"/>
          <w:szCs w:val="18"/>
        </w:rPr>
        <w:tab/>
        <w:t>Q = Quaternary_generater( serial, "j", "-", "-", res );serial++;</w:t>
      </w:r>
      <w:r w:rsidRPr="00152A70">
        <w:rPr>
          <w:b/>
          <w:sz w:val="18"/>
          <w:szCs w:val="18"/>
        </w:rPr>
        <w:tab/>
        <w:t>//</w:t>
      </w:r>
      <w:r w:rsidRPr="00152A70">
        <w:rPr>
          <w:rFonts w:hint="eastAsia"/>
          <w:b/>
          <w:sz w:val="18"/>
          <w:szCs w:val="18"/>
        </w:rPr>
        <w:t>出口为假</w:t>
      </w:r>
    </w:p>
    <w:p w:rsidR="00703449" w:rsidRPr="00152A70" w:rsidRDefault="00703449" w:rsidP="00152A70">
      <w:pPr>
        <w:rPr>
          <w:b/>
          <w:sz w:val="18"/>
          <w:szCs w:val="18"/>
        </w:rPr>
      </w:pPr>
      <w:r w:rsidRPr="00152A70">
        <w:rPr>
          <w:b/>
          <w:sz w:val="18"/>
          <w:szCs w:val="18"/>
        </w:rPr>
        <w:tab/>
        <w:t>QV.push_back( Q );</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guanxi()</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if( token.mode==7 )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operator_stack.push( token.value );</w:t>
      </w:r>
      <w:r w:rsidRPr="00152A70">
        <w:rPr>
          <w:b/>
          <w:sz w:val="18"/>
          <w:szCs w:val="18"/>
        </w:rPr>
        <w:tab/>
      </w:r>
      <w:r w:rsidRPr="00152A70">
        <w:rPr>
          <w:b/>
          <w:sz w:val="18"/>
          <w:szCs w:val="18"/>
        </w:rPr>
        <w:tab/>
        <w:t>//</w:t>
      </w:r>
      <w:r w:rsidRPr="00152A70">
        <w:rPr>
          <w:rFonts w:hint="eastAsia"/>
          <w:b/>
          <w:sz w:val="18"/>
          <w:szCs w:val="18"/>
        </w:rPr>
        <w:t>关系判断符号进栈</w:t>
      </w:r>
    </w:p>
    <w:p w:rsidR="00703449" w:rsidRPr="00152A70" w:rsidRDefault="00703449" w:rsidP="00152A70">
      <w:pPr>
        <w:rPr>
          <w:b/>
          <w:sz w:val="18"/>
          <w:szCs w:val="18"/>
        </w:rPr>
      </w:pPr>
      <w:r w:rsidRPr="00152A70">
        <w:rPr>
          <w:b/>
          <w:sz w:val="18"/>
          <w:szCs w:val="18"/>
        </w:rPr>
        <w:tab/>
      </w:r>
      <w:r w:rsidRPr="00152A70">
        <w:rPr>
          <w:b/>
          <w:sz w:val="18"/>
          <w:szCs w:val="18"/>
        </w:rPr>
        <w:tab/>
        <w:t>token = getToken();</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t>else</w:t>
      </w:r>
    </w:p>
    <w:p w:rsidR="00703449" w:rsidRPr="00152A70" w:rsidRDefault="00703449" w:rsidP="00152A70">
      <w:pPr>
        <w:rPr>
          <w:b/>
          <w:sz w:val="18"/>
          <w:szCs w:val="18"/>
        </w:rPr>
      </w:pPr>
      <w:r w:rsidRPr="00152A70">
        <w:rPr>
          <w:b/>
          <w:sz w:val="18"/>
          <w:szCs w:val="18"/>
        </w:rPr>
        <w:tab/>
        <w:t>{///////////////////////////////////////////////////</w:t>
      </w:r>
      <w:r w:rsidRPr="00152A70">
        <w:rPr>
          <w:rFonts w:hint="eastAsia"/>
          <w:b/>
          <w:sz w:val="18"/>
          <w:szCs w:val="18"/>
        </w:rPr>
        <w:t>关键字规则</w:t>
      </w:r>
    </w:p>
    <w:p w:rsidR="00703449" w:rsidRPr="00152A70" w:rsidRDefault="00703449" w:rsidP="00152A70">
      <w:pPr>
        <w:rPr>
          <w:b/>
          <w:sz w:val="18"/>
          <w:szCs w:val="18"/>
        </w:rPr>
      </w:pPr>
      <w:r w:rsidRPr="00152A70">
        <w:rPr>
          <w:b/>
          <w:sz w:val="18"/>
          <w:szCs w:val="18"/>
        </w:rPr>
        <w:tab/>
      </w:r>
      <w:r w:rsidRPr="00152A70">
        <w:rPr>
          <w:b/>
          <w:sz w:val="18"/>
          <w:szCs w:val="18"/>
        </w:rPr>
        <w:tab/>
        <w:t>error( token, "</w:t>
      </w:r>
      <w:r w:rsidRPr="00152A70">
        <w:rPr>
          <w:rFonts w:hint="eastAsia"/>
          <w:b/>
          <w:sz w:val="18"/>
          <w:szCs w:val="18"/>
        </w:rPr>
        <w:t>关系运算符错误</w:t>
      </w:r>
      <w:r w:rsidRPr="00152A70">
        <w:rPr>
          <w:b/>
          <w:sz w:val="18"/>
          <w:szCs w:val="18"/>
        </w:rPr>
        <w:t>" );</w:t>
      </w:r>
    </w:p>
    <w:p w:rsidR="00703449" w:rsidRPr="00152A70" w:rsidRDefault="00703449" w:rsidP="00152A70">
      <w:pPr>
        <w:rPr>
          <w:b/>
          <w:sz w:val="18"/>
          <w:szCs w:val="18"/>
        </w:rPr>
      </w:pPr>
      <w:r w:rsidRPr="00152A70">
        <w:rPr>
          <w:b/>
          <w:sz w:val="18"/>
          <w:szCs w:val="18"/>
        </w:rPr>
        <w:tab/>
      </w:r>
      <w:r w:rsidRPr="00152A70">
        <w:rPr>
          <w:b/>
          <w:sz w:val="18"/>
          <w:szCs w:val="18"/>
        </w:rPr>
        <w:tab/>
        <w:t>for( i=0; i&lt;=13 ; i++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t>if( text==key[i]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查表判断是否为保留字</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break;</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Quaternary Quaternary_generater( int serial, string op, string v1, string v2, string result )</w:t>
      </w:r>
      <w:r w:rsidRPr="00152A70">
        <w:rPr>
          <w:b/>
          <w:sz w:val="18"/>
          <w:szCs w:val="18"/>
        </w:rPr>
        <w:tab/>
      </w:r>
      <w:r w:rsidRPr="00152A70">
        <w:rPr>
          <w:b/>
          <w:sz w:val="18"/>
          <w:szCs w:val="18"/>
        </w:rPr>
        <w:tab/>
        <w:t>//</w:t>
      </w:r>
      <w:r w:rsidRPr="00152A70">
        <w:rPr>
          <w:rFonts w:hint="eastAsia"/>
          <w:b/>
          <w:sz w:val="18"/>
          <w:szCs w:val="18"/>
        </w:rPr>
        <w:t>四元式生成函数</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Q.serial = serial;</w:t>
      </w:r>
    </w:p>
    <w:p w:rsidR="00703449" w:rsidRPr="00152A70" w:rsidRDefault="00703449" w:rsidP="00152A70">
      <w:pPr>
        <w:rPr>
          <w:b/>
          <w:sz w:val="18"/>
          <w:szCs w:val="18"/>
        </w:rPr>
      </w:pPr>
      <w:r w:rsidRPr="00152A70">
        <w:rPr>
          <w:b/>
          <w:sz w:val="18"/>
          <w:szCs w:val="18"/>
        </w:rPr>
        <w:tab/>
        <w:t>Q.op = op;</w:t>
      </w:r>
    </w:p>
    <w:p w:rsidR="00703449" w:rsidRPr="00152A70" w:rsidRDefault="00703449" w:rsidP="00152A70">
      <w:pPr>
        <w:rPr>
          <w:b/>
          <w:sz w:val="18"/>
          <w:szCs w:val="18"/>
        </w:rPr>
      </w:pPr>
      <w:r w:rsidRPr="00152A70">
        <w:rPr>
          <w:b/>
          <w:sz w:val="18"/>
          <w:szCs w:val="18"/>
        </w:rPr>
        <w:tab/>
        <w:t>Q.v1 = v1;</w:t>
      </w:r>
    </w:p>
    <w:p w:rsidR="00703449" w:rsidRPr="00152A70" w:rsidRDefault="00703449" w:rsidP="00152A70">
      <w:pPr>
        <w:rPr>
          <w:b/>
          <w:sz w:val="18"/>
          <w:szCs w:val="18"/>
        </w:rPr>
      </w:pPr>
      <w:r w:rsidRPr="00152A70">
        <w:rPr>
          <w:b/>
          <w:sz w:val="18"/>
          <w:szCs w:val="18"/>
        </w:rPr>
        <w:tab/>
        <w:t>Q.v2 = v2;</w:t>
      </w:r>
    </w:p>
    <w:p w:rsidR="00703449" w:rsidRPr="00152A70" w:rsidRDefault="00703449" w:rsidP="00152A70">
      <w:pPr>
        <w:rPr>
          <w:b/>
          <w:sz w:val="18"/>
          <w:szCs w:val="18"/>
        </w:rPr>
      </w:pPr>
      <w:r w:rsidRPr="00152A70">
        <w:rPr>
          <w:b/>
          <w:sz w:val="18"/>
          <w:szCs w:val="18"/>
        </w:rPr>
        <w:tab/>
        <w:t>Q.result = result;</w:t>
      </w:r>
    </w:p>
    <w:p w:rsidR="00703449" w:rsidRPr="00152A70" w:rsidRDefault="00703449" w:rsidP="00152A70">
      <w:pPr>
        <w:rPr>
          <w:b/>
          <w:sz w:val="18"/>
          <w:szCs w:val="18"/>
        </w:rPr>
      </w:pPr>
      <w:r w:rsidRPr="00152A70">
        <w:rPr>
          <w:b/>
          <w:sz w:val="18"/>
          <w:szCs w:val="18"/>
        </w:rPr>
        <w:tab/>
        <w:t>return Q;</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Quaternary_maker()</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while( !operand_stack.empty() &amp;&amp; !operator_stack.empty()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op = operator_stack.top();</w:t>
      </w:r>
    </w:p>
    <w:p w:rsidR="00703449" w:rsidRPr="00152A70" w:rsidRDefault="00703449" w:rsidP="00152A70">
      <w:pPr>
        <w:rPr>
          <w:b/>
          <w:sz w:val="18"/>
          <w:szCs w:val="18"/>
        </w:rPr>
      </w:pPr>
      <w:r w:rsidRPr="00152A70">
        <w:rPr>
          <w:b/>
          <w:sz w:val="18"/>
          <w:szCs w:val="18"/>
        </w:rPr>
        <w:tab/>
      </w:r>
      <w:r w:rsidRPr="00152A70">
        <w:rPr>
          <w:b/>
          <w:sz w:val="18"/>
          <w:szCs w:val="18"/>
        </w:rPr>
        <w:tab/>
        <w:t>operator_stack.pop();</w:t>
      </w:r>
    </w:p>
    <w:p w:rsidR="00703449" w:rsidRPr="00152A70" w:rsidRDefault="00703449" w:rsidP="00152A70">
      <w:pPr>
        <w:rPr>
          <w:b/>
          <w:sz w:val="18"/>
          <w:szCs w:val="18"/>
        </w:rPr>
      </w:pPr>
      <w:r w:rsidRPr="00152A70">
        <w:rPr>
          <w:b/>
          <w:sz w:val="18"/>
          <w:szCs w:val="18"/>
        </w:rPr>
        <w:tab/>
      </w:r>
      <w:r w:rsidRPr="00152A70">
        <w:rPr>
          <w:b/>
          <w:sz w:val="18"/>
          <w:szCs w:val="18"/>
        </w:rPr>
        <w:tab/>
        <w:t>v1 = operand_stack.top();</w:t>
      </w:r>
    </w:p>
    <w:p w:rsidR="00703449" w:rsidRPr="00152A70" w:rsidRDefault="00703449" w:rsidP="00152A70">
      <w:pPr>
        <w:rPr>
          <w:b/>
          <w:sz w:val="18"/>
          <w:szCs w:val="18"/>
        </w:rPr>
      </w:pPr>
      <w:r w:rsidRPr="00152A70">
        <w:rPr>
          <w:b/>
          <w:sz w:val="18"/>
          <w:szCs w:val="18"/>
        </w:rPr>
        <w:tab/>
      </w:r>
      <w:r w:rsidRPr="00152A70">
        <w:rPr>
          <w:b/>
          <w:sz w:val="18"/>
          <w:szCs w:val="18"/>
        </w:rPr>
        <w:tab/>
        <w:t>operand_stack.pop();</w:t>
      </w:r>
    </w:p>
    <w:p w:rsidR="00703449" w:rsidRPr="00152A70" w:rsidRDefault="00703449" w:rsidP="00152A70">
      <w:pPr>
        <w:rPr>
          <w:b/>
          <w:sz w:val="18"/>
          <w:szCs w:val="18"/>
        </w:rPr>
      </w:pPr>
      <w:r w:rsidRPr="00152A70">
        <w:rPr>
          <w:b/>
          <w:sz w:val="18"/>
          <w:szCs w:val="18"/>
        </w:rPr>
        <w:tab/>
      </w:r>
      <w:r w:rsidRPr="00152A70">
        <w:rPr>
          <w:b/>
          <w:sz w:val="18"/>
          <w:szCs w:val="18"/>
        </w:rPr>
        <w:tab/>
        <w:t>v2 = operand_stack.top();</w:t>
      </w:r>
    </w:p>
    <w:p w:rsidR="00703449" w:rsidRPr="00152A70" w:rsidRDefault="00703449" w:rsidP="00152A70">
      <w:pPr>
        <w:rPr>
          <w:b/>
          <w:sz w:val="18"/>
          <w:szCs w:val="18"/>
        </w:rPr>
      </w:pPr>
      <w:r w:rsidRPr="00152A70">
        <w:rPr>
          <w:b/>
          <w:sz w:val="18"/>
          <w:szCs w:val="18"/>
        </w:rPr>
        <w:tab/>
      </w:r>
      <w:r w:rsidRPr="00152A70">
        <w:rPr>
          <w:b/>
          <w:sz w:val="18"/>
          <w:szCs w:val="18"/>
        </w:rPr>
        <w:tab/>
        <w:t>operand_stack.pop();</w:t>
      </w:r>
    </w:p>
    <w:p w:rsidR="00703449" w:rsidRPr="00152A70" w:rsidRDefault="00703449" w:rsidP="00152A70">
      <w:pPr>
        <w:rPr>
          <w:b/>
          <w:sz w:val="18"/>
          <w:szCs w:val="18"/>
        </w:rPr>
      </w:pPr>
      <w:r w:rsidRPr="00152A70">
        <w:rPr>
          <w:b/>
          <w:sz w:val="18"/>
          <w:szCs w:val="18"/>
        </w:rPr>
        <w:tab/>
      </w:r>
      <w:r w:rsidRPr="00152A70">
        <w:rPr>
          <w:b/>
          <w:sz w:val="18"/>
          <w:szCs w:val="18"/>
        </w:rPr>
        <w:tab/>
        <w:t>res = result[r];r++;</w:t>
      </w:r>
    </w:p>
    <w:p w:rsidR="00703449" w:rsidRPr="00152A70" w:rsidRDefault="00703449" w:rsidP="00152A70">
      <w:pPr>
        <w:rPr>
          <w:b/>
          <w:sz w:val="18"/>
          <w:szCs w:val="18"/>
        </w:rPr>
      </w:pPr>
      <w:r w:rsidRPr="00152A70">
        <w:rPr>
          <w:b/>
          <w:sz w:val="18"/>
          <w:szCs w:val="18"/>
        </w:rPr>
        <w:tab/>
      </w:r>
      <w:r w:rsidRPr="00152A70">
        <w:rPr>
          <w:b/>
          <w:sz w:val="18"/>
          <w:szCs w:val="18"/>
        </w:rPr>
        <w:tab/>
        <w:t>Q = Quaternary_generater( serial, op, v1, v2, res );serial++;</w:t>
      </w:r>
    </w:p>
    <w:p w:rsidR="00703449" w:rsidRPr="00152A70" w:rsidRDefault="00703449" w:rsidP="00152A70">
      <w:pPr>
        <w:rPr>
          <w:b/>
          <w:sz w:val="18"/>
          <w:szCs w:val="18"/>
        </w:rPr>
      </w:pPr>
      <w:r w:rsidRPr="00152A70">
        <w:rPr>
          <w:b/>
          <w:sz w:val="18"/>
          <w:szCs w:val="18"/>
        </w:rPr>
        <w:tab/>
      </w:r>
      <w:r w:rsidRPr="00152A70">
        <w:rPr>
          <w:b/>
          <w:sz w:val="18"/>
          <w:szCs w:val="18"/>
        </w:rPr>
        <w:tab/>
        <w:t>QV.push_back( Q );</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for( it2=QV.begin(); it2!=QV.end(); it2++ )</w:t>
      </w:r>
      <w:r w:rsidRPr="00152A70">
        <w:rPr>
          <w:b/>
          <w:sz w:val="18"/>
          <w:szCs w:val="18"/>
        </w:rPr>
        <w:tab/>
      </w:r>
      <w:r w:rsidRPr="00152A70">
        <w:rPr>
          <w:b/>
          <w:sz w:val="18"/>
          <w:szCs w:val="18"/>
        </w:rPr>
        <w:tab/>
      </w:r>
      <w:r w:rsidRPr="00152A70">
        <w:rPr>
          <w:b/>
          <w:sz w:val="18"/>
          <w:szCs w:val="18"/>
        </w:rPr>
        <w:tab/>
        <w:t>//</w:t>
      </w:r>
      <w:r w:rsidRPr="00152A70">
        <w:rPr>
          <w:rFonts w:hint="eastAsia"/>
          <w:b/>
          <w:sz w:val="18"/>
          <w:szCs w:val="18"/>
        </w:rPr>
        <w:t>找回真出口</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if( (*it2).result=="null" )</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stringstream ss;</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ss&lt;&lt;QV.back().serial;</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string   s=ss.str();</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(*it2).result=s;</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r>
      <w:r w:rsidRPr="00152A70">
        <w:rPr>
          <w:b/>
          <w:sz w:val="18"/>
          <w:szCs w:val="18"/>
        </w:rPr>
        <w:tab/>
        <w:t>break;</w:t>
      </w:r>
    </w:p>
    <w:p w:rsidR="00703449" w:rsidRPr="00152A70" w:rsidRDefault="00703449" w:rsidP="00152A70">
      <w:pPr>
        <w:rPr>
          <w:b/>
          <w:sz w:val="18"/>
          <w:szCs w:val="18"/>
        </w:rPr>
      </w:pPr>
      <w:r w:rsidRPr="00152A70">
        <w:rPr>
          <w:b/>
          <w:sz w:val="18"/>
          <w:szCs w:val="18"/>
        </w:rPr>
        <w:tab/>
      </w:r>
      <w:r w:rsidRPr="00152A70">
        <w:rPr>
          <w:b/>
          <w:sz w:val="18"/>
          <w:szCs w:val="18"/>
        </w:rPr>
        <w:tab/>
      </w: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operand_stack.push( res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p>
    <w:p w:rsidR="00703449" w:rsidRPr="00152A70" w:rsidRDefault="00703449" w:rsidP="00152A70">
      <w:pPr>
        <w:rPr>
          <w:b/>
          <w:sz w:val="18"/>
          <w:szCs w:val="18"/>
        </w:rPr>
      </w:pPr>
      <w:r w:rsidRPr="00152A70">
        <w:rPr>
          <w:b/>
          <w:sz w:val="18"/>
          <w:szCs w:val="18"/>
        </w:rPr>
        <w:t>void Quaternary_output()</w:t>
      </w:r>
    </w:p>
    <w:p w:rsidR="00703449" w:rsidRPr="00152A70" w:rsidRDefault="00703449" w:rsidP="00152A70">
      <w:pPr>
        <w:rPr>
          <w:b/>
          <w:sz w:val="18"/>
          <w:szCs w:val="18"/>
        </w:rPr>
      </w:pPr>
      <w:r w:rsidRPr="00152A70">
        <w:rPr>
          <w:b/>
          <w:sz w:val="18"/>
          <w:szCs w:val="18"/>
        </w:rPr>
        <w:t>{</w:t>
      </w:r>
    </w:p>
    <w:p w:rsidR="00703449" w:rsidRPr="00152A70" w:rsidRDefault="00703449" w:rsidP="00152A70">
      <w:pPr>
        <w:rPr>
          <w:b/>
          <w:sz w:val="18"/>
          <w:szCs w:val="18"/>
        </w:rPr>
      </w:pPr>
      <w:r w:rsidRPr="00152A70">
        <w:rPr>
          <w:b/>
          <w:sz w:val="18"/>
          <w:szCs w:val="18"/>
        </w:rPr>
        <w:tab/>
        <w:t>while( !QV.empty()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ab/>
      </w:r>
      <w:r w:rsidRPr="00152A70">
        <w:rPr>
          <w:b/>
          <w:sz w:val="18"/>
          <w:szCs w:val="18"/>
        </w:rPr>
        <w:tab/>
        <w:t>cout &lt;&lt; QV.front().serial &lt;&lt; " ( " &lt;&lt; QV.front().op &lt;&lt; " , " &lt;&lt; QV.front().v2 &lt;&lt; " , " &lt;&lt; QV.front().v1 &lt;&lt; " , " &lt;&lt; QV.front().result &lt;&lt; " ) " &lt;&lt; endl;</w:t>
      </w:r>
    </w:p>
    <w:p w:rsidR="00703449" w:rsidRPr="00152A70" w:rsidRDefault="00703449" w:rsidP="00152A70">
      <w:pPr>
        <w:rPr>
          <w:b/>
          <w:sz w:val="18"/>
          <w:szCs w:val="18"/>
        </w:rPr>
      </w:pPr>
      <w:r w:rsidRPr="00152A70">
        <w:rPr>
          <w:b/>
          <w:sz w:val="18"/>
          <w:szCs w:val="18"/>
        </w:rPr>
        <w:tab/>
      </w:r>
      <w:r w:rsidRPr="00152A70">
        <w:rPr>
          <w:b/>
          <w:sz w:val="18"/>
          <w:szCs w:val="18"/>
        </w:rPr>
        <w:tab/>
        <w:t>it2 = QV.begin();</w:t>
      </w:r>
    </w:p>
    <w:p w:rsidR="00703449" w:rsidRPr="00152A70" w:rsidRDefault="00703449" w:rsidP="00152A70">
      <w:pPr>
        <w:rPr>
          <w:b/>
          <w:sz w:val="18"/>
          <w:szCs w:val="18"/>
        </w:rPr>
      </w:pPr>
      <w:r w:rsidRPr="00152A70">
        <w:rPr>
          <w:b/>
          <w:sz w:val="18"/>
          <w:szCs w:val="18"/>
        </w:rPr>
        <w:tab/>
      </w:r>
      <w:r w:rsidRPr="00152A70">
        <w:rPr>
          <w:b/>
          <w:sz w:val="18"/>
          <w:szCs w:val="18"/>
        </w:rPr>
        <w:tab/>
        <w:t>QV.erase( it2 );</w:t>
      </w:r>
    </w:p>
    <w:p w:rsidR="00703449" w:rsidRPr="00152A70" w:rsidRDefault="00703449" w:rsidP="00152A70">
      <w:pPr>
        <w:rPr>
          <w:b/>
          <w:sz w:val="18"/>
          <w:szCs w:val="18"/>
        </w:rPr>
      </w:pPr>
      <w:r w:rsidRPr="00152A70">
        <w:rPr>
          <w:b/>
          <w:sz w:val="18"/>
          <w:szCs w:val="18"/>
        </w:rPr>
        <w:tab/>
        <w:t>}</w:t>
      </w:r>
    </w:p>
    <w:p w:rsidR="00703449" w:rsidRPr="00152A70" w:rsidRDefault="00703449" w:rsidP="00152A70">
      <w:pPr>
        <w:rPr>
          <w:b/>
          <w:sz w:val="18"/>
          <w:szCs w:val="18"/>
        </w:rPr>
      </w:pPr>
      <w:r w:rsidRPr="00152A70">
        <w:rPr>
          <w:b/>
          <w:sz w:val="18"/>
          <w:szCs w:val="18"/>
        </w:rPr>
        <w:t>}</w:t>
      </w:r>
    </w:p>
    <w:sectPr w:rsidR="00703449" w:rsidRPr="00152A70" w:rsidSect="00CF2CAC">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SimSun">
    <w:altName w:val="SimSu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6"/>
    <w:multiLevelType w:val="singleLevel"/>
    <w:tmpl w:val="00000006"/>
    <w:lvl w:ilvl="0">
      <w:start w:val="1"/>
      <w:numFmt w:val="decimal"/>
      <w:suff w:val="nothing"/>
      <w:lvlText w:val="%1、"/>
      <w:lvlJc w:val="left"/>
      <w:rPr>
        <w:rFonts w:cs="Times New Roman"/>
      </w:rPr>
    </w:lvl>
  </w:abstractNum>
  <w:abstractNum w:abstractNumId="2">
    <w:nsid w:val="00000010"/>
    <w:multiLevelType w:val="singleLevel"/>
    <w:tmpl w:val="00000010"/>
    <w:lvl w:ilvl="0">
      <w:start w:val="2"/>
      <w:numFmt w:val="decimal"/>
      <w:lvlText w:val="(%1)"/>
      <w:lvlJc w:val="left"/>
      <w:rPr>
        <w:rFonts w:cs="Times New Roman"/>
      </w:rPr>
    </w:lvl>
  </w:abstractNum>
  <w:abstractNum w:abstractNumId="3">
    <w:nsid w:val="0EB73C6A"/>
    <w:multiLevelType w:val="hybridMultilevel"/>
    <w:tmpl w:val="8196F2A6"/>
    <w:lvl w:ilvl="0" w:tplc="C9DA6AA2">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359E2665"/>
    <w:multiLevelType w:val="hybridMultilevel"/>
    <w:tmpl w:val="D18EDC00"/>
    <w:lvl w:ilvl="0" w:tplc="2E06EC68">
      <w:start w:val="1"/>
      <w:numFmt w:val="decimal"/>
      <w:lvlText w:val="(%1)"/>
      <w:lvlJc w:val="left"/>
      <w:pPr>
        <w:ind w:left="839" w:hanging="360"/>
      </w:pPr>
      <w:rPr>
        <w:rFonts w:cs="Times New Roman" w:hint="default"/>
      </w:rPr>
    </w:lvl>
    <w:lvl w:ilvl="1" w:tplc="04090019" w:tentative="1">
      <w:start w:val="1"/>
      <w:numFmt w:val="lowerLetter"/>
      <w:lvlText w:val="%2)"/>
      <w:lvlJc w:val="left"/>
      <w:pPr>
        <w:ind w:left="1319" w:hanging="420"/>
      </w:pPr>
      <w:rPr>
        <w:rFonts w:cs="Times New Roman"/>
      </w:rPr>
    </w:lvl>
    <w:lvl w:ilvl="2" w:tplc="0409001B" w:tentative="1">
      <w:start w:val="1"/>
      <w:numFmt w:val="lowerRoman"/>
      <w:lvlText w:val="%3."/>
      <w:lvlJc w:val="right"/>
      <w:pPr>
        <w:ind w:left="1739" w:hanging="420"/>
      </w:pPr>
      <w:rPr>
        <w:rFonts w:cs="Times New Roman"/>
      </w:rPr>
    </w:lvl>
    <w:lvl w:ilvl="3" w:tplc="0409000F" w:tentative="1">
      <w:start w:val="1"/>
      <w:numFmt w:val="decimal"/>
      <w:lvlText w:val="%4."/>
      <w:lvlJc w:val="left"/>
      <w:pPr>
        <w:ind w:left="2159" w:hanging="420"/>
      </w:pPr>
      <w:rPr>
        <w:rFonts w:cs="Times New Roman"/>
      </w:rPr>
    </w:lvl>
    <w:lvl w:ilvl="4" w:tplc="04090019" w:tentative="1">
      <w:start w:val="1"/>
      <w:numFmt w:val="lowerLetter"/>
      <w:lvlText w:val="%5)"/>
      <w:lvlJc w:val="left"/>
      <w:pPr>
        <w:ind w:left="2579" w:hanging="420"/>
      </w:pPr>
      <w:rPr>
        <w:rFonts w:cs="Times New Roman"/>
      </w:rPr>
    </w:lvl>
    <w:lvl w:ilvl="5" w:tplc="0409001B" w:tentative="1">
      <w:start w:val="1"/>
      <w:numFmt w:val="lowerRoman"/>
      <w:lvlText w:val="%6."/>
      <w:lvlJc w:val="right"/>
      <w:pPr>
        <w:ind w:left="2999" w:hanging="420"/>
      </w:pPr>
      <w:rPr>
        <w:rFonts w:cs="Times New Roman"/>
      </w:rPr>
    </w:lvl>
    <w:lvl w:ilvl="6" w:tplc="0409000F" w:tentative="1">
      <w:start w:val="1"/>
      <w:numFmt w:val="decimal"/>
      <w:lvlText w:val="%7."/>
      <w:lvlJc w:val="left"/>
      <w:pPr>
        <w:ind w:left="3419" w:hanging="420"/>
      </w:pPr>
      <w:rPr>
        <w:rFonts w:cs="Times New Roman"/>
      </w:rPr>
    </w:lvl>
    <w:lvl w:ilvl="7" w:tplc="04090019" w:tentative="1">
      <w:start w:val="1"/>
      <w:numFmt w:val="lowerLetter"/>
      <w:lvlText w:val="%8)"/>
      <w:lvlJc w:val="left"/>
      <w:pPr>
        <w:ind w:left="3839" w:hanging="420"/>
      </w:pPr>
      <w:rPr>
        <w:rFonts w:cs="Times New Roman"/>
      </w:rPr>
    </w:lvl>
    <w:lvl w:ilvl="8" w:tplc="0409001B" w:tentative="1">
      <w:start w:val="1"/>
      <w:numFmt w:val="lowerRoman"/>
      <w:lvlText w:val="%9."/>
      <w:lvlJc w:val="right"/>
      <w:pPr>
        <w:ind w:left="4259" w:hanging="420"/>
      </w:pPr>
      <w:rPr>
        <w:rFonts w:cs="Times New Roman"/>
      </w:rPr>
    </w:lvl>
  </w:abstractNum>
  <w:abstractNum w:abstractNumId="5">
    <w:nsid w:val="38E561F3"/>
    <w:multiLevelType w:val="hybridMultilevel"/>
    <w:tmpl w:val="4B74151A"/>
    <w:lvl w:ilvl="0" w:tplc="CDB8A3CC">
      <w:start w:val="1"/>
      <w:numFmt w:val="decimal"/>
      <w:lvlText w:val="（%1）"/>
      <w:lvlJc w:val="left"/>
      <w:pPr>
        <w:ind w:left="750" w:hanging="7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4AFE3F54"/>
    <w:multiLevelType w:val="hybridMultilevel"/>
    <w:tmpl w:val="217E2596"/>
    <w:lvl w:ilvl="0" w:tplc="CB6EFA9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69E013F9"/>
    <w:multiLevelType w:val="hybridMultilevel"/>
    <w:tmpl w:val="A9BE91B8"/>
    <w:lvl w:ilvl="0" w:tplc="9640BDB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0EDC"/>
    <w:rsid w:val="00023E39"/>
    <w:rsid w:val="00152A70"/>
    <w:rsid w:val="001A7F9E"/>
    <w:rsid w:val="001D1C8B"/>
    <w:rsid w:val="001D62EA"/>
    <w:rsid w:val="001F31DC"/>
    <w:rsid w:val="0024675D"/>
    <w:rsid w:val="00266E6A"/>
    <w:rsid w:val="002E6482"/>
    <w:rsid w:val="002F37D6"/>
    <w:rsid w:val="00314405"/>
    <w:rsid w:val="00322F06"/>
    <w:rsid w:val="0035039E"/>
    <w:rsid w:val="00390DAC"/>
    <w:rsid w:val="003E21D9"/>
    <w:rsid w:val="004626FB"/>
    <w:rsid w:val="00465FB8"/>
    <w:rsid w:val="004D4FD9"/>
    <w:rsid w:val="00533703"/>
    <w:rsid w:val="00540EDC"/>
    <w:rsid w:val="005E012B"/>
    <w:rsid w:val="006413AD"/>
    <w:rsid w:val="00656B29"/>
    <w:rsid w:val="00675F62"/>
    <w:rsid w:val="00703449"/>
    <w:rsid w:val="00703664"/>
    <w:rsid w:val="0070381A"/>
    <w:rsid w:val="00705BDE"/>
    <w:rsid w:val="00792319"/>
    <w:rsid w:val="007A3E71"/>
    <w:rsid w:val="007C6BF5"/>
    <w:rsid w:val="007E0CE1"/>
    <w:rsid w:val="0082286D"/>
    <w:rsid w:val="008951F7"/>
    <w:rsid w:val="0097426A"/>
    <w:rsid w:val="00981CBB"/>
    <w:rsid w:val="00982080"/>
    <w:rsid w:val="009C00FC"/>
    <w:rsid w:val="00A725A2"/>
    <w:rsid w:val="00AA1EA6"/>
    <w:rsid w:val="00B175CF"/>
    <w:rsid w:val="00B4752A"/>
    <w:rsid w:val="00C6634E"/>
    <w:rsid w:val="00CF2CAC"/>
    <w:rsid w:val="00D24080"/>
    <w:rsid w:val="00D54F05"/>
    <w:rsid w:val="00DA47CD"/>
    <w:rsid w:val="00DB115E"/>
    <w:rsid w:val="00DC78E3"/>
    <w:rsid w:val="00E43606"/>
    <w:rsid w:val="00E43727"/>
    <w:rsid w:val="00EF25D0"/>
    <w:rsid w:val="00F0641C"/>
    <w:rsid w:val="00F74C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DC"/>
    <w:pPr>
      <w:widowControl w:val="0"/>
      <w:jc w:val="both"/>
    </w:pPr>
    <w:rPr>
      <w:rFonts w:ascii="Times New Roman" w:hAnsi="Times New Roman"/>
      <w:szCs w:val="24"/>
    </w:rPr>
  </w:style>
  <w:style w:type="paragraph" w:styleId="Heading1">
    <w:name w:val="heading 1"/>
    <w:basedOn w:val="Normal"/>
    <w:next w:val="Normal"/>
    <w:link w:val="Heading1Char"/>
    <w:uiPriority w:val="99"/>
    <w:qFormat/>
    <w:rsid w:val="00540EDC"/>
    <w:pPr>
      <w:autoSpaceDE w:val="0"/>
      <w:autoSpaceDN w:val="0"/>
      <w:adjustRightInd w:val="0"/>
      <w:jc w:val="center"/>
      <w:outlineLvl w:val="0"/>
    </w:pPr>
    <w:rPr>
      <w:rFonts w:ascii="楷体_GB2312" w:eastAsia="楷体_GB2312" w:hAnsi="宋体"/>
      <w:b/>
      <w:bCs/>
      <w:color w:val="221304"/>
      <w:kern w:val="0"/>
      <w:sz w:val="72"/>
      <w:szCs w:val="72"/>
      <w:lang w:val="zh-CN"/>
    </w:rPr>
  </w:style>
  <w:style w:type="paragraph" w:styleId="Heading2">
    <w:name w:val="heading 2"/>
    <w:basedOn w:val="Normal"/>
    <w:next w:val="Normal"/>
    <w:link w:val="Heading2Char"/>
    <w:uiPriority w:val="99"/>
    <w:qFormat/>
    <w:rsid w:val="00540ED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540EDC"/>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0EDC"/>
    <w:rPr>
      <w:rFonts w:ascii="楷体_GB2312" w:eastAsia="楷体_GB2312" w:hAnsi="宋体" w:cs="Times New Roman"/>
      <w:b/>
      <w:bCs/>
      <w:color w:val="221304"/>
      <w:kern w:val="0"/>
      <w:sz w:val="72"/>
      <w:szCs w:val="72"/>
      <w:lang w:val="zh-CN"/>
    </w:rPr>
  </w:style>
  <w:style w:type="character" w:customStyle="1" w:styleId="Heading2Char">
    <w:name w:val="Heading 2 Char"/>
    <w:basedOn w:val="DefaultParagraphFont"/>
    <w:link w:val="Heading2"/>
    <w:uiPriority w:val="99"/>
    <w:semiHidden/>
    <w:locked/>
    <w:rsid w:val="00540EDC"/>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540EDC"/>
    <w:rPr>
      <w:rFonts w:ascii="Times New Roman" w:eastAsia="宋体" w:hAnsi="Times New Roman" w:cs="Times New Roman"/>
      <w:b/>
      <w:bCs/>
      <w:sz w:val="32"/>
      <w:szCs w:val="32"/>
    </w:rPr>
  </w:style>
  <w:style w:type="paragraph" w:styleId="ListParagraph">
    <w:name w:val="List Paragraph"/>
    <w:basedOn w:val="Normal"/>
    <w:uiPriority w:val="99"/>
    <w:qFormat/>
    <w:rsid w:val="001F31DC"/>
    <w:pPr>
      <w:ind w:firstLineChars="200" w:firstLine="420"/>
    </w:pPr>
  </w:style>
  <w:style w:type="paragraph" w:styleId="BalloonText">
    <w:name w:val="Balloon Text"/>
    <w:basedOn w:val="Normal"/>
    <w:link w:val="BalloonTextChar"/>
    <w:uiPriority w:val="99"/>
    <w:semiHidden/>
    <w:rsid w:val="00981CBB"/>
    <w:rPr>
      <w:sz w:val="18"/>
      <w:szCs w:val="18"/>
    </w:rPr>
  </w:style>
  <w:style w:type="character" w:customStyle="1" w:styleId="BalloonTextChar">
    <w:name w:val="Balloon Text Char"/>
    <w:basedOn w:val="DefaultParagraphFont"/>
    <w:link w:val="BalloonText"/>
    <w:uiPriority w:val="99"/>
    <w:semiHidden/>
    <w:locked/>
    <w:rsid w:val="00981CB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38</Pages>
  <Words>4207</Words>
  <Characters>23984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《编译原理》实验报告</dc:title>
  <dc:subject/>
  <dc:creator>jason</dc:creator>
  <cp:keywords/>
  <dc:description/>
  <cp:lastModifiedBy>微软中国</cp:lastModifiedBy>
  <cp:revision>2</cp:revision>
  <dcterms:created xsi:type="dcterms:W3CDTF">2014-11-22T06:26:00Z</dcterms:created>
  <dcterms:modified xsi:type="dcterms:W3CDTF">2014-11-22T06:26:00Z</dcterms:modified>
</cp:coreProperties>
</file>